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A53B68" w:rsidRPr="00CE156C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b/>
          <w:sz w:val="48"/>
          <w:szCs w:val="48"/>
        </w:rPr>
      </w:pPr>
      <w:r w:rsidRPr="00CE156C">
        <w:rPr>
          <w:rFonts w:ascii="黑体" w:eastAsia="黑体" w:hAnsi="黑体"/>
          <w:b/>
          <w:sz w:val="48"/>
          <w:szCs w:val="48"/>
        </w:rPr>
        <w:t>哈尔滨工业大学</w:t>
      </w:r>
      <w:r w:rsidRPr="00CE156C">
        <w:rPr>
          <w:rFonts w:ascii="黑体" w:eastAsia="黑体" w:hAnsi="黑体" w:hint="eastAsia"/>
          <w:b/>
          <w:sz w:val="48"/>
          <w:szCs w:val="48"/>
        </w:rPr>
        <w:t>（威海）</w:t>
      </w:r>
    </w:p>
    <w:p w:rsidR="00A53B68" w:rsidRPr="00B21405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A53B68" w:rsidRPr="00EF6584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 w:rsidRPr="00EF6584">
        <w:rPr>
          <w:rFonts w:eastAsia="楷体_GB2312" w:hint="eastAsia"/>
          <w:b/>
          <w:sz w:val="44"/>
          <w:szCs w:val="44"/>
        </w:rPr>
        <w:t>计算机学院</w:t>
      </w:r>
      <w:r w:rsidRPr="00EF6584">
        <w:rPr>
          <w:rFonts w:eastAsia="楷体_GB2312" w:hint="eastAsia"/>
          <w:b/>
          <w:sz w:val="44"/>
          <w:szCs w:val="44"/>
        </w:rPr>
        <w:t>/</w:t>
      </w:r>
      <w:r w:rsidRPr="00EF6584">
        <w:rPr>
          <w:rFonts w:eastAsia="楷体_GB2312" w:hint="eastAsia"/>
          <w:b/>
          <w:sz w:val="44"/>
          <w:szCs w:val="44"/>
        </w:rPr>
        <w:t>软件</w:t>
      </w:r>
      <w:r w:rsidRPr="00EF6584">
        <w:rPr>
          <w:rFonts w:eastAsia="楷体_GB2312"/>
          <w:b/>
          <w:sz w:val="44"/>
          <w:szCs w:val="44"/>
        </w:rPr>
        <w:t>学院</w:t>
      </w: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2024</w:t>
      </w:r>
      <w:r w:rsidRPr="001142A9">
        <w:rPr>
          <w:rFonts w:eastAsia="楷体_GB2312"/>
          <w:b/>
          <w:sz w:val="36"/>
          <w:szCs w:val="36"/>
        </w:rPr>
        <w:t>年</w:t>
      </w:r>
      <w:r>
        <w:rPr>
          <w:rFonts w:eastAsia="楷体_GB2312" w:hint="eastAsia"/>
          <w:b/>
          <w:sz w:val="36"/>
          <w:szCs w:val="36"/>
        </w:rPr>
        <w:t>春季</w:t>
      </w:r>
      <w:r w:rsidRPr="001142A9">
        <w:rPr>
          <w:rFonts w:eastAsia="楷体_GB2312"/>
          <w:b/>
          <w:sz w:val="36"/>
          <w:szCs w:val="36"/>
        </w:rPr>
        <w:t>学期</w:t>
      </w: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E341CE">
        <w:rPr>
          <w:rFonts w:eastAsia="楷体_GB2312"/>
          <w:b/>
          <w:sz w:val="36"/>
          <w:szCs w:val="36"/>
        </w:rPr>
        <w:t>023</w:t>
      </w:r>
      <w:r>
        <w:rPr>
          <w:rFonts w:eastAsia="楷体_GB2312" w:hint="eastAsia"/>
          <w:b/>
          <w:sz w:val="36"/>
          <w:szCs w:val="36"/>
        </w:rPr>
        <w:t>级</w:t>
      </w:r>
      <w:r w:rsidR="00E341CE">
        <w:rPr>
          <w:rFonts w:eastAsia="楷体_GB2312" w:hint="eastAsia"/>
          <w:b/>
          <w:sz w:val="36"/>
          <w:szCs w:val="36"/>
        </w:rPr>
        <w:t>二学位</w:t>
      </w:r>
      <w:r>
        <w:rPr>
          <w:rFonts w:eastAsia="楷体_GB2312" w:hint="eastAsia"/>
          <w:b/>
          <w:sz w:val="36"/>
          <w:szCs w:val="36"/>
        </w:rPr>
        <w:t>本科</w:t>
      </w:r>
    </w:p>
    <w:p w:rsid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>
        <w:rPr>
          <w:rFonts w:eastAsia="楷体_GB2312" w:hint="eastAsia"/>
          <w:b/>
          <w:sz w:val="36"/>
          <w:szCs w:val="36"/>
        </w:rPr>
        <w:t>软件过程与项目管理</w:t>
      </w:r>
      <w:r w:rsidRPr="001142A9">
        <w:rPr>
          <w:rFonts w:eastAsia="楷体_GB2312"/>
          <w:b/>
          <w:sz w:val="36"/>
          <w:szCs w:val="36"/>
        </w:rPr>
        <w:t>》</w:t>
      </w:r>
      <w:r>
        <w:rPr>
          <w:rFonts w:eastAsia="楷体_GB2312" w:hint="eastAsia"/>
          <w:b/>
          <w:sz w:val="36"/>
          <w:szCs w:val="36"/>
        </w:rPr>
        <w:t>课程</w:t>
      </w:r>
    </w:p>
    <w:p w:rsidR="00A53B68" w:rsidRPr="00A53B68" w:rsidRDefault="00A53B68" w:rsidP="00A53B68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CD1928" w:rsidRPr="00317FF7" w:rsidRDefault="00A53B6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实验</w:t>
      </w:r>
      <w:r>
        <w:rPr>
          <w:rFonts w:eastAsia="楷体_GB2312" w:hint="eastAsia"/>
          <w:b/>
          <w:sz w:val="36"/>
          <w:szCs w:val="36"/>
        </w:rPr>
        <w:t>1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E341CE">
        <w:rPr>
          <w:rFonts w:eastAsia="楷体_GB2312" w:hint="eastAsia"/>
          <w:b/>
          <w:sz w:val="36"/>
          <w:szCs w:val="36"/>
        </w:rPr>
        <w:t>软件配置管理（</w:t>
      </w:r>
      <w:r w:rsidR="00175A82">
        <w:rPr>
          <w:rFonts w:eastAsia="楷体_GB2312" w:hint="eastAsia"/>
          <w:b/>
          <w:sz w:val="36"/>
          <w:szCs w:val="36"/>
        </w:rPr>
        <w:t>配置管理工具</w:t>
      </w:r>
      <w:proofErr w:type="spellStart"/>
      <w:r w:rsidR="004A520C">
        <w:rPr>
          <w:rFonts w:eastAsia="楷体_GB2312" w:hint="eastAsia"/>
          <w:b/>
          <w:sz w:val="36"/>
          <w:szCs w:val="36"/>
        </w:rPr>
        <w:t>Git</w:t>
      </w:r>
      <w:proofErr w:type="spellEnd"/>
      <w:r w:rsidR="00175A82">
        <w:rPr>
          <w:rFonts w:eastAsia="楷体_GB2312" w:hint="eastAsia"/>
          <w:b/>
          <w:sz w:val="36"/>
          <w:szCs w:val="36"/>
        </w:rPr>
        <w:t>实</w:t>
      </w:r>
      <w:r w:rsidR="00563A6E" w:rsidRPr="00317FF7">
        <w:rPr>
          <w:rFonts w:eastAsia="楷体_GB2312"/>
          <w:b/>
          <w:sz w:val="36"/>
          <w:szCs w:val="36"/>
        </w:rPr>
        <w:t>践</w:t>
      </w:r>
      <w:r w:rsidR="00E341CE">
        <w:rPr>
          <w:rFonts w:eastAsia="楷体_GB2312" w:hint="eastAsia"/>
          <w:b/>
          <w:sz w:val="36"/>
          <w:szCs w:val="36"/>
        </w:rPr>
        <w:t>）</w:t>
      </w:r>
    </w:p>
    <w:p w:rsidR="00CD1928" w:rsidRPr="00E341CE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91356" w:rsidRPr="001142A9" w:rsidRDefault="00E341CE" w:rsidP="00A53B68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E341CE">
              <w:rPr>
                <w:sz w:val="24"/>
                <w:szCs w:val="28"/>
              </w:rPr>
              <w:t>20231202</w:t>
            </w:r>
            <w:r w:rsidR="00317FF7">
              <w:rPr>
                <w:rFonts w:hint="eastAsia"/>
                <w:sz w:val="24"/>
                <w:szCs w:val="28"/>
              </w:rPr>
              <w:t>NN</w:t>
            </w:r>
          </w:p>
        </w:tc>
        <w:tc>
          <w:tcPr>
            <w:tcW w:w="3969" w:type="dxa"/>
          </w:tcPr>
          <w:p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</w:tbl>
    <w:p w:rsidR="00CD1928" w:rsidRDefault="00CD1928" w:rsidP="00B654D2">
      <w:pPr>
        <w:topLinePunct/>
        <w:adjustRightInd w:val="0"/>
        <w:snapToGrid w:val="0"/>
        <w:spacing w:line="300" w:lineRule="auto"/>
      </w:pPr>
    </w:p>
    <w:p w:rsidR="00A53B68" w:rsidRDefault="00A53B68" w:rsidP="00B654D2">
      <w:pPr>
        <w:topLinePunct/>
        <w:adjustRightInd w:val="0"/>
        <w:snapToGrid w:val="0"/>
        <w:spacing w:line="300" w:lineRule="auto"/>
      </w:pPr>
    </w:p>
    <w:p w:rsidR="00A53B68" w:rsidRPr="005444A0" w:rsidRDefault="00A53B68" w:rsidP="00A53B68">
      <w:pPr>
        <w:topLinePunct/>
        <w:adjustRightInd w:val="0"/>
        <w:snapToGrid w:val="0"/>
        <w:spacing w:line="300" w:lineRule="auto"/>
        <w:jc w:val="center"/>
        <w:rPr>
          <w:b/>
          <w:sz w:val="32"/>
          <w:szCs w:val="32"/>
        </w:rPr>
      </w:pPr>
      <w:r w:rsidRPr="005444A0">
        <w:rPr>
          <w:rFonts w:hint="eastAsia"/>
          <w:b/>
          <w:sz w:val="32"/>
          <w:szCs w:val="32"/>
        </w:rPr>
        <w:t>报告提交时间：</w:t>
      </w:r>
      <w:r w:rsidRPr="005444A0">
        <w:rPr>
          <w:rFonts w:hint="eastAsia"/>
          <w:b/>
          <w:sz w:val="32"/>
          <w:szCs w:val="32"/>
        </w:rPr>
        <w:t>2</w:t>
      </w:r>
      <w:r w:rsidRPr="005444A0">
        <w:rPr>
          <w:b/>
          <w:sz w:val="32"/>
          <w:szCs w:val="32"/>
        </w:rPr>
        <w:t>02</w:t>
      </w:r>
      <w:r>
        <w:rPr>
          <w:b/>
          <w:sz w:val="32"/>
          <w:szCs w:val="32"/>
        </w:rPr>
        <w:t>4</w:t>
      </w:r>
      <w:r w:rsidRPr="005444A0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0</w:t>
      </w:r>
      <w:r w:rsidR="00E341CE">
        <w:rPr>
          <w:b/>
          <w:sz w:val="32"/>
          <w:szCs w:val="32"/>
        </w:rPr>
        <w:t>6</w:t>
      </w:r>
      <w:r w:rsidRPr="005444A0">
        <w:rPr>
          <w:rFonts w:hint="eastAsia"/>
          <w:b/>
          <w:sz w:val="32"/>
          <w:szCs w:val="32"/>
        </w:rPr>
        <w:t>月</w:t>
      </w:r>
      <w:r w:rsidR="00E341CE" w:rsidRPr="00E341CE">
        <w:rPr>
          <w:b/>
          <w:sz w:val="32"/>
          <w:szCs w:val="32"/>
        </w:rPr>
        <w:t>06</w:t>
      </w:r>
      <w:r w:rsidRPr="005444A0">
        <w:rPr>
          <w:rFonts w:hint="eastAsia"/>
          <w:b/>
          <w:sz w:val="32"/>
          <w:szCs w:val="32"/>
        </w:rPr>
        <w:t>日</w:t>
      </w:r>
    </w:p>
    <w:p w:rsidR="00A53B68" w:rsidRPr="001142A9" w:rsidRDefault="00A53B6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A53B68" w:rsidRDefault="00CD1928" w:rsidP="00B654D2">
      <w:pPr>
        <w:topLinePunct/>
        <w:adjustRightInd w:val="0"/>
        <w:snapToGrid w:val="0"/>
        <w:spacing w:line="300" w:lineRule="auto"/>
        <w:sectPr w:rsidR="00CD1928" w:rsidRPr="00A53B68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CE156C" w:rsidRDefault="00E535D2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62467759" w:history="1">
        <w:r w:rsidR="00CE156C" w:rsidRPr="005843DE">
          <w:rPr>
            <w:rStyle w:val="a4"/>
            <w:noProof/>
          </w:rPr>
          <w:t xml:space="preserve">1 </w:t>
        </w:r>
        <w:r w:rsidR="00CE156C" w:rsidRPr="005843DE">
          <w:rPr>
            <w:rStyle w:val="a4"/>
            <w:noProof/>
          </w:rPr>
          <w:t>实验目的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_Toc162467759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0" w:history="1">
        <w:r w:rsidR="00CE156C" w:rsidRPr="005843DE">
          <w:rPr>
            <w:rStyle w:val="a4"/>
            <w:noProof/>
          </w:rPr>
          <w:t xml:space="preserve">2 </w:t>
        </w:r>
        <w:r w:rsidR="00CE156C" w:rsidRPr="005843DE">
          <w:rPr>
            <w:rStyle w:val="a4"/>
            <w:noProof/>
          </w:rPr>
          <w:t>安装</w:t>
        </w:r>
        <w:r w:rsidR="00CE156C" w:rsidRPr="005843DE">
          <w:rPr>
            <w:rStyle w:val="a4"/>
            <w:noProof/>
          </w:rPr>
          <w:t>Git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_Toc162467760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1" w:history="1">
        <w:r w:rsidR="00CE156C" w:rsidRPr="005843DE">
          <w:rPr>
            <w:rStyle w:val="a4"/>
            <w:noProof/>
          </w:rPr>
          <w:t xml:space="preserve">2.1 </w:t>
        </w:r>
        <w:r w:rsidR="00CE156C" w:rsidRPr="005843DE">
          <w:rPr>
            <w:rStyle w:val="a4"/>
            <w:noProof/>
          </w:rPr>
          <w:t>本地机器上安装</w:t>
        </w:r>
        <w:r w:rsidR="00CE156C" w:rsidRPr="005843DE">
          <w:rPr>
            <w:rStyle w:val="a4"/>
            <w:noProof/>
          </w:rPr>
          <w:t>Git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_Toc162467761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2" w:history="1">
        <w:r w:rsidR="00CE156C" w:rsidRPr="005843DE">
          <w:rPr>
            <w:rStyle w:val="a4"/>
            <w:noProof/>
          </w:rPr>
          <w:t xml:space="preserve">2.2 </w:t>
        </w:r>
        <w:r w:rsidR="00CE156C" w:rsidRPr="005843DE">
          <w:rPr>
            <w:rStyle w:val="a4"/>
            <w:noProof/>
          </w:rPr>
          <w:t>申请</w:t>
        </w:r>
        <w:r w:rsidR="00CE156C" w:rsidRPr="005843DE">
          <w:rPr>
            <w:rStyle w:val="a4"/>
            <w:noProof/>
          </w:rPr>
          <w:t>Gitee/GitLab/GitHub</w:t>
        </w:r>
        <w:r w:rsidR="00CE156C" w:rsidRPr="005843DE">
          <w:rPr>
            <w:rStyle w:val="a4"/>
            <w:noProof/>
          </w:rPr>
          <w:t>帐号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_Toc162467762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3" w:history="1">
        <w:r w:rsidR="00CE156C" w:rsidRPr="005843DE">
          <w:rPr>
            <w:rStyle w:val="a4"/>
            <w:noProof/>
          </w:rPr>
          <w:t>3 Git</w:t>
        </w:r>
        <w:r w:rsidR="00CE156C" w:rsidRPr="005843DE">
          <w:rPr>
            <w:rStyle w:val="a4"/>
            <w:noProof/>
          </w:rPr>
          <w:t>操作过程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_Toc162467763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4" w:history="1">
        <w:r w:rsidR="00CE156C" w:rsidRPr="005843DE">
          <w:rPr>
            <w:rStyle w:val="a4"/>
            <w:noProof/>
          </w:rPr>
          <w:t xml:space="preserve">3.1 </w:t>
        </w:r>
        <w:r w:rsidR="00CE156C" w:rsidRPr="005843DE">
          <w:rPr>
            <w:rStyle w:val="a4"/>
            <w:noProof/>
          </w:rPr>
          <w:t>实验场景</w:t>
        </w:r>
        <w:r w:rsidR="00CE156C" w:rsidRPr="005843DE">
          <w:rPr>
            <w:rStyle w:val="a4"/>
            <w:noProof/>
          </w:rPr>
          <w:t>1</w:t>
        </w:r>
        <w:r w:rsidR="00CE156C" w:rsidRPr="005843DE">
          <w:rPr>
            <w:rStyle w:val="a4"/>
            <w:noProof/>
          </w:rPr>
          <w:t>：仓库创建与提交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_Toc162467764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1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5" w:history="1">
        <w:r w:rsidR="00CE156C" w:rsidRPr="005843DE">
          <w:rPr>
            <w:rStyle w:val="a4"/>
            <w:noProof/>
          </w:rPr>
          <w:t xml:space="preserve">3.2 </w:t>
        </w:r>
        <w:r w:rsidR="00CE156C" w:rsidRPr="005843DE">
          <w:rPr>
            <w:rStyle w:val="a4"/>
            <w:noProof/>
          </w:rPr>
          <w:t>实验场景</w:t>
        </w:r>
        <w:r w:rsidR="00CE156C" w:rsidRPr="005843DE">
          <w:rPr>
            <w:rStyle w:val="a4"/>
            <w:noProof/>
          </w:rPr>
          <w:t>2</w:t>
        </w:r>
        <w:r w:rsidR="00CE156C" w:rsidRPr="005843DE">
          <w:rPr>
            <w:rStyle w:val="a4"/>
            <w:noProof/>
          </w:rPr>
          <w:t>：分支管理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_Toc162467765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2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23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6" w:history="1">
        <w:r w:rsidR="00CE156C" w:rsidRPr="005843DE">
          <w:rPr>
            <w:rStyle w:val="a4"/>
            <w:noProof/>
          </w:rPr>
          <w:t xml:space="preserve">3.3 </w:t>
        </w:r>
        <w:r w:rsidR="00CE156C" w:rsidRPr="005843DE">
          <w:rPr>
            <w:rStyle w:val="a4"/>
            <w:noProof/>
          </w:rPr>
          <w:t>实验场景</w:t>
        </w:r>
        <w:r w:rsidR="00CE156C" w:rsidRPr="005843DE">
          <w:rPr>
            <w:rStyle w:val="a4"/>
            <w:noProof/>
          </w:rPr>
          <w:t>3</w:t>
        </w:r>
        <w:r w:rsidR="00CE156C" w:rsidRPr="005843DE">
          <w:rPr>
            <w:rStyle w:val="a4"/>
            <w:noProof/>
          </w:rPr>
          <w:t>：远程分支管理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_Toc162467766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3</w:t>
        </w:r>
        <w:r w:rsidR="00CE156C">
          <w:rPr>
            <w:noProof/>
            <w:webHidden/>
          </w:rPr>
          <w:fldChar w:fldCharType="end"/>
        </w:r>
      </w:hyperlink>
    </w:p>
    <w:p w:rsidR="00CE156C" w:rsidRDefault="008F75C4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2467767" w:history="1">
        <w:r w:rsidR="00CE156C" w:rsidRPr="005843DE">
          <w:rPr>
            <w:rStyle w:val="a4"/>
            <w:noProof/>
          </w:rPr>
          <w:t xml:space="preserve">4 </w:t>
        </w:r>
        <w:r w:rsidR="00CE156C" w:rsidRPr="005843DE">
          <w:rPr>
            <w:rStyle w:val="a4"/>
            <w:noProof/>
          </w:rPr>
          <w:t>小结</w:t>
        </w:r>
        <w:r w:rsidR="00CE156C">
          <w:rPr>
            <w:noProof/>
            <w:webHidden/>
          </w:rPr>
          <w:tab/>
        </w:r>
        <w:r w:rsidR="00CE156C">
          <w:rPr>
            <w:noProof/>
            <w:webHidden/>
          </w:rPr>
          <w:fldChar w:fldCharType="begin"/>
        </w:r>
        <w:r w:rsidR="00CE156C">
          <w:rPr>
            <w:noProof/>
            <w:webHidden/>
          </w:rPr>
          <w:instrText xml:space="preserve"> PAGEREF _Toc162467767 \h </w:instrText>
        </w:r>
        <w:r w:rsidR="00CE156C">
          <w:rPr>
            <w:noProof/>
            <w:webHidden/>
          </w:rPr>
        </w:r>
        <w:r w:rsidR="00CE156C">
          <w:rPr>
            <w:noProof/>
            <w:webHidden/>
          </w:rPr>
          <w:fldChar w:fldCharType="separate"/>
        </w:r>
        <w:r w:rsidR="00CE156C">
          <w:rPr>
            <w:noProof/>
            <w:webHidden/>
          </w:rPr>
          <w:t>3</w:t>
        </w:r>
        <w:r w:rsidR="00CE156C">
          <w:rPr>
            <w:noProof/>
            <w:webHidden/>
          </w:rPr>
          <w:fldChar w:fldCharType="end"/>
        </w:r>
      </w:hyperlink>
    </w:p>
    <w:p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Default="00175A82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" w:name="_Toc387749641"/>
      <w:bookmarkStart w:id="2" w:name="_Toc387752290"/>
      <w:bookmarkStart w:id="3" w:name="_Toc434167912"/>
      <w:bookmarkStart w:id="4" w:name="_Toc162467759"/>
      <w:r>
        <w:rPr>
          <w:rFonts w:hint="eastAsia"/>
          <w:sz w:val="32"/>
          <w:szCs w:val="32"/>
          <w:lang w:eastAsia="zh-CN"/>
        </w:rPr>
        <w:lastRenderedPageBreak/>
        <w:t>实验</w:t>
      </w:r>
      <w:bookmarkEnd w:id="1"/>
      <w:bookmarkEnd w:id="2"/>
      <w:bookmarkEnd w:id="3"/>
      <w:r w:rsidR="00A53B68">
        <w:rPr>
          <w:rFonts w:hint="eastAsia"/>
          <w:sz w:val="32"/>
          <w:szCs w:val="32"/>
          <w:lang w:eastAsia="zh-CN"/>
        </w:rPr>
        <w:t>目的</w:t>
      </w:r>
      <w:bookmarkEnd w:id="4"/>
    </w:p>
    <w:p w:rsidR="00A53B68" w:rsidRPr="00A53B68" w:rsidRDefault="00A53B68" w:rsidP="00A53B6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Pr="00A53B68">
        <w:rPr>
          <w:rFonts w:hint="eastAsia"/>
          <w:sz w:val="24"/>
          <w:lang w:val="x-none"/>
        </w:rPr>
        <w:t>了解配置管理工具</w:t>
      </w:r>
      <w:proofErr w:type="spellStart"/>
      <w:r w:rsidRPr="00A53B68">
        <w:rPr>
          <w:rFonts w:hint="eastAsia"/>
          <w:sz w:val="24"/>
          <w:lang w:val="x-none"/>
        </w:rPr>
        <w:t>Git</w:t>
      </w:r>
      <w:r w:rsidRPr="00A53B68">
        <w:rPr>
          <w:rFonts w:hint="eastAsia"/>
          <w:sz w:val="24"/>
          <w:lang w:val="x-none"/>
        </w:rPr>
        <w:t>及相应用环境</w:t>
      </w:r>
      <w:proofErr w:type="spellEnd"/>
      <w:r w:rsidRPr="00A53B68">
        <w:rPr>
          <w:rFonts w:hint="eastAsia"/>
          <w:sz w:val="24"/>
          <w:lang w:val="x-none"/>
        </w:rPr>
        <w:t>；</w:t>
      </w:r>
    </w:p>
    <w:p w:rsidR="00A53B68" w:rsidRPr="00A53B68" w:rsidRDefault="00A53B68" w:rsidP="00A53B6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Pr="00A53B68">
        <w:rPr>
          <w:rFonts w:hint="eastAsia"/>
          <w:sz w:val="24"/>
          <w:lang w:val="x-none"/>
        </w:rPr>
        <w:t>熟练掌握</w:t>
      </w:r>
      <w:proofErr w:type="spellStart"/>
      <w:r w:rsidRPr="00A53B68">
        <w:rPr>
          <w:rFonts w:hint="eastAsia"/>
          <w:sz w:val="24"/>
          <w:lang w:val="x-none"/>
        </w:rPr>
        <w:t>Git</w:t>
      </w:r>
      <w:r w:rsidRPr="00A53B68">
        <w:rPr>
          <w:rFonts w:hint="eastAsia"/>
          <w:sz w:val="24"/>
          <w:lang w:val="x-none"/>
        </w:rPr>
        <w:t>的基本指令和分支管理指令</w:t>
      </w:r>
      <w:proofErr w:type="spellEnd"/>
      <w:r w:rsidRPr="00A53B68">
        <w:rPr>
          <w:rFonts w:hint="eastAsia"/>
          <w:sz w:val="24"/>
          <w:lang w:val="x-none"/>
        </w:rPr>
        <w:t>；</w:t>
      </w:r>
    </w:p>
    <w:p w:rsidR="00A53B68" w:rsidRPr="00A53B68" w:rsidRDefault="00A53B68" w:rsidP="00A53B6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Pr="00A53B68">
        <w:rPr>
          <w:rFonts w:hint="eastAsia"/>
          <w:sz w:val="24"/>
          <w:lang w:val="x-none"/>
        </w:rPr>
        <w:t>掌握</w:t>
      </w:r>
      <w:proofErr w:type="spellStart"/>
      <w:r w:rsidRPr="00A53B68">
        <w:rPr>
          <w:rFonts w:hint="eastAsia"/>
          <w:sz w:val="24"/>
          <w:lang w:val="x-none"/>
        </w:rPr>
        <w:t>Git</w:t>
      </w:r>
      <w:r w:rsidRPr="00A53B68">
        <w:rPr>
          <w:rFonts w:hint="eastAsia"/>
          <w:sz w:val="24"/>
          <w:lang w:val="x-none"/>
        </w:rPr>
        <w:t>支持软件配置管理的核心机理</w:t>
      </w:r>
      <w:proofErr w:type="spellEnd"/>
      <w:r w:rsidRPr="00A53B68">
        <w:rPr>
          <w:rFonts w:hint="eastAsia"/>
          <w:sz w:val="24"/>
          <w:lang w:val="x-none"/>
        </w:rPr>
        <w:t>；</w:t>
      </w:r>
    </w:p>
    <w:p w:rsidR="00175A82" w:rsidRPr="004A520C" w:rsidRDefault="00A53B68" w:rsidP="00A53B6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</w:t>
      </w:r>
      <w:r w:rsidRPr="00A53B68">
        <w:rPr>
          <w:rFonts w:hint="eastAsia"/>
          <w:sz w:val="24"/>
          <w:lang w:val="x-none"/>
        </w:rPr>
        <w:t>在实践项目中使用</w:t>
      </w:r>
      <w:proofErr w:type="spellStart"/>
      <w:r w:rsidRPr="00A53B68">
        <w:rPr>
          <w:rFonts w:hint="eastAsia"/>
          <w:sz w:val="24"/>
          <w:lang w:val="x-none"/>
        </w:rPr>
        <w:t>Gitee</w:t>
      </w:r>
      <w:proofErr w:type="spellEnd"/>
      <w:r w:rsidRPr="00A53B68">
        <w:rPr>
          <w:rFonts w:hint="eastAsia"/>
          <w:sz w:val="24"/>
          <w:lang w:val="x-none"/>
        </w:rPr>
        <w:t>/</w:t>
      </w:r>
      <w:proofErr w:type="spellStart"/>
      <w:r w:rsidRPr="00A53B68">
        <w:rPr>
          <w:rFonts w:hint="eastAsia"/>
          <w:sz w:val="24"/>
          <w:lang w:val="x-none"/>
        </w:rPr>
        <w:t>GitLab</w:t>
      </w:r>
      <w:proofErr w:type="spellEnd"/>
      <w:r w:rsidRPr="00A53B68">
        <w:rPr>
          <w:rFonts w:hint="eastAsia"/>
          <w:sz w:val="24"/>
          <w:lang w:val="x-none"/>
        </w:rPr>
        <w:t>/</w:t>
      </w:r>
      <w:proofErr w:type="spellStart"/>
      <w:r w:rsidRPr="00A53B68">
        <w:rPr>
          <w:rFonts w:hint="eastAsia"/>
          <w:sz w:val="24"/>
          <w:lang w:val="x-none"/>
        </w:rPr>
        <w:t>GitHub</w:t>
      </w:r>
      <w:r w:rsidRPr="00A53B68">
        <w:rPr>
          <w:rFonts w:hint="eastAsia"/>
          <w:sz w:val="24"/>
          <w:lang w:val="x-none"/>
        </w:rPr>
        <w:t>管理自己的项目源代码</w:t>
      </w:r>
      <w:proofErr w:type="spellEnd"/>
      <w:r w:rsidRPr="00A53B68">
        <w:rPr>
          <w:rFonts w:hint="eastAsia"/>
          <w:sz w:val="24"/>
          <w:lang w:val="x-none"/>
        </w:rPr>
        <w:t>。</w:t>
      </w:r>
    </w:p>
    <w:p w:rsidR="00175A82" w:rsidRPr="000F6CAD" w:rsidRDefault="00175A82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5" w:name="_Toc434167913"/>
      <w:bookmarkStart w:id="6" w:name="_Toc162467760"/>
      <w:r w:rsidRPr="00175A82">
        <w:rPr>
          <w:rFonts w:hint="eastAsia"/>
          <w:sz w:val="32"/>
          <w:szCs w:val="32"/>
          <w:lang w:eastAsia="zh-CN"/>
        </w:rPr>
        <w:t>安装</w:t>
      </w:r>
      <w:r w:rsidR="004A520C">
        <w:rPr>
          <w:rFonts w:hint="eastAsia"/>
          <w:sz w:val="32"/>
          <w:szCs w:val="32"/>
          <w:lang w:eastAsia="zh-CN"/>
        </w:rPr>
        <w:t>Git</w:t>
      </w:r>
      <w:bookmarkStart w:id="7" w:name="_GoBack"/>
      <w:bookmarkEnd w:id="5"/>
      <w:bookmarkEnd w:id="6"/>
      <w:bookmarkEnd w:id="7"/>
    </w:p>
    <w:p w:rsidR="00175A82" w:rsidRPr="00175A82" w:rsidRDefault="00175A82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434167914"/>
      <w:bookmarkStart w:id="9" w:name="_Toc162467761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本地机器上安装</w:t>
      </w:r>
      <w:proofErr w:type="spellStart"/>
      <w:r w:rsidR="004A520C">
        <w:rPr>
          <w:rFonts w:ascii="Times New Roman" w:hAnsi="Times New Roman" w:hint="eastAsia"/>
          <w:b w:val="0"/>
          <w:sz w:val="30"/>
          <w:szCs w:val="30"/>
          <w:lang w:eastAsia="zh-CN"/>
        </w:rPr>
        <w:t>Git</w:t>
      </w:r>
      <w:bookmarkEnd w:id="8"/>
      <w:bookmarkEnd w:id="9"/>
      <w:proofErr w:type="spellEnd"/>
    </w:p>
    <w:p w:rsidR="00175A82" w:rsidRPr="00A53B68" w:rsidRDefault="00175A82" w:rsidP="00175A82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 w:rsidRPr="00A53B68">
        <w:rPr>
          <w:color w:val="7030A0"/>
          <w:sz w:val="24"/>
          <w:lang w:val="x-none"/>
        </w:rPr>
        <w:t>如果在</w:t>
      </w:r>
      <w:proofErr w:type="spellStart"/>
      <w:r w:rsidR="004A520C" w:rsidRPr="00A53B68">
        <w:rPr>
          <w:rFonts w:hint="eastAsia"/>
          <w:color w:val="7030A0"/>
          <w:sz w:val="24"/>
          <w:lang w:val="x-none"/>
        </w:rPr>
        <w:t>L</w:t>
      </w:r>
      <w:r w:rsidRPr="00A53B68">
        <w:rPr>
          <w:color w:val="7030A0"/>
          <w:sz w:val="24"/>
          <w:lang w:val="x-none"/>
        </w:rPr>
        <w:t>inux</w:t>
      </w:r>
      <w:r w:rsidRPr="00A53B68">
        <w:rPr>
          <w:color w:val="7030A0"/>
          <w:sz w:val="24"/>
          <w:lang w:val="x-none"/>
        </w:rPr>
        <w:t>系统下安装</w:t>
      </w:r>
      <w:r w:rsidR="004A520C" w:rsidRPr="00A53B68">
        <w:rPr>
          <w:rFonts w:hint="eastAsia"/>
          <w:color w:val="7030A0"/>
          <w:sz w:val="24"/>
          <w:lang w:val="x-none"/>
        </w:rPr>
        <w:t>Git</w:t>
      </w:r>
      <w:r w:rsidRPr="00A53B68">
        <w:rPr>
          <w:rFonts w:hint="eastAsia"/>
          <w:color w:val="7030A0"/>
          <w:sz w:val="24"/>
          <w:lang w:val="x-none"/>
        </w:rPr>
        <w:t>，</w:t>
      </w:r>
      <w:r w:rsidRPr="00A53B68">
        <w:rPr>
          <w:color w:val="7030A0"/>
          <w:sz w:val="24"/>
          <w:lang w:val="x-none"/>
        </w:rPr>
        <w:t>给出安装命令和安装后的运行界面</w:t>
      </w:r>
      <w:proofErr w:type="spellEnd"/>
      <w:r w:rsidRPr="00A53B68">
        <w:rPr>
          <w:rFonts w:hint="eastAsia"/>
          <w:color w:val="7030A0"/>
          <w:sz w:val="24"/>
          <w:lang w:val="x-none"/>
        </w:rPr>
        <w:t>；</w:t>
      </w:r>
    </w:p>
    <w:p w:rsidR="00175A82" w:rsidRDefault="00175A82" w:rsidP="00175A82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 w:rsidRPr="00A53B68">
        <w:rPr>
          <w:color w:val="7030A0"/>
          <w:sz w:val="24"/>
          <w:lang w:val="x-none"/>
        </w:rPr>
        <w:t>如果在</w:t>
      </w:r>
      <w:proofErr w:type="spellStart"/>
      <w:r w:rsidR="004A520C" w:rsidRPr="00A53B68">
        <w:rPr>
          <w:rFonts w:hint="eastAsia"/>
          <w:color w:val="7030A0"/>
          <w:sz w:val="24"/>
          <w:lang w:val="x-none"/>
        </w:rPr>
        <w:t>W</w:t>
      </w:r>
      <w:r w:rsidRPr="00A53B68">
        <w:rPr>
          <w:color w:val="7030A0"/>
          <w:sz w:val="24"/>
          <w:lang w:val="x-none"/>
        </w:rPr>
        <w:t>indows</w:t>
      </w:r>
      <w:r w:rsidRPr="00A53B68">
        <w:rPr>
          <w:color w:val="7030A0"/>
          <w:sz w:val="24"/>
          <w:lang w:val="x-none"/>
        </w:rPr>
        <w:t>下安装</w:t>
      </w:r>
      <w:r w:rsidR="004A520C" w:rsidRPr="00A53B68">
        <w:rPr>
          <w:color w:val="7030A0"/>
          <w:sz w:val="24"/>
          <w:lang w:val="x-none"/>
        </w:rPr>
        <w:t>Git</w:t>
      </w:r>
      <w:r w:rsidR="004A520C" w:rsidRPr="00A53B68">
        <w:rPr>
          <w:rFonts w:hint="eastAsia"/>
          <w:color w:val="7030A0"/>
          <w:sz w:val="24"/>
          <w:lang w:val="x-none"/>
        </w:rPr>
        <w:t>，</w:t>
      </w:r>
      <w:r w:rsidRPr="00A53B68">
        <w:rPr>
          <w:color w:val="7030A0"/>
          <w:sz w:val="24"/>
          <w:lang w:val="x-none"/>
        </w:rPr>
        <w:t>给出安装的</w:t>
      </w:r>
      <w:r w:rsidR="004A520C" w:rsidRPr="00A53B68">
        <w:rPr>
          <w:color w:val="7030A0"/>
          <w:sz w:val="24"/>
          <w:lang w:val="x-none"/>
        </w:rPr>
        <w:t>Git</w:t>
      </w:r>
      <w:r w:rsidRPr="00A53B68">
        <w:rPr>
          <w:color w:val="7030A0"/>
          <w:sz w:val="24"/>
          <w:lang w:val="x-none"/>
        </w:rPr>
        <w:t>版本号和在本地机器上安装</w:t>
      </w:r>
      <w:r w:rsidR="004A520C" w:rsidRPr="00A53B68">
        <w:rPr>
          <w:color w:val="7030A0"/>
          <w:sz w:val="24"/>
          <w:lang w:val="x-none"/>
        </w:rPr>
        <w:t>Git</w:t>
      </w:r>
      <w:r w:rsidRPr="00A53B68">
        <w:rPr>
          <w:rFonts w:hint="eastAsia"/>
          <w:color w:val="7030A0"/>
          <w:sz w:val="24"/>
          <w:lang w:val="x-none"/>
        </w:rPr>
        <w:t>后的</w:t>
      </w:r>
      <w:r w:rsidRPr="00A53B68">
        <w:rPr>
          <w:color w:val="7030A0"/>
          <w:sz w:val="24"/>
          <w:lang w:val="x-none"/>
        </w:rPr>
        <w:t>运行界面</w:t>
      </w:r>
      <w:proofErr w:type="spellEnd"/>
      <w:r w:rsidRPr="00A53B68">
        <w:rPr>
          <w:rFonts w:hint="eastAsia"/>
          <w:color w:val="7030A0"/>
          <w:sz w:val="24"/>
          <w:lang w:val="x-none"/>
        </w:rPr>
        <w:t>（</w:t>
      </w:r>
      <w:r w:rsidRPr="00A53B68">
        <w:rPr>
          <w:color w:val="7030A0"/>
          <w:sz w:val="24"/>
          <w:lang w:val="x-none"/>
        </w:rPr>
        <w:t>给出主要界面即可</w:t>
      </w:r>
      <w:r w:rsidR="004A520C" w:rsidRPr="00A53B68">
        <w:rPr>
          <w:rFonts w:hint="eastAsia"/>
          <w:color w:val="7030A0"/>
          <w:sz w:val="24"/>
          <w:lang w:val="x-none"/>
        </w:rPr>
        <w:t>）。</w:t>
      </w:r>
    </w:p>
    <w:p w:rsidR="0053601B" w:rsidRPr="00A53B68" w:rsidRDefault="0053601B" w:rsidP="00175A82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>
        <w:rPr>
          <w:rFonts w:hint="eastAsia"/>
          <w:color w:val="7030A0"/>
          <w:sz w:val="24"/>
          <w:lang w:val="x-none"/>
        </w:rPr>
        <w:t>注意：提交的报告中上述藕荷色字均需删除，用黑色文字写明实验内容及截图。</w:t>
      </w:r>
    </w:p>
    <w:p w:rsidR="00175A82" w:rsidRPr="00175A82" w:rsidRDefault="00175A82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434167915"/>
      <w:bookmarkStart w:id="11" w:name="_Toc162467762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申请</w:t>
      </w:r>
      <w:proofErr w:type="spellStart"/>
      <w:r w:rsidR="00A76DB9">
        <w:rPr>
          <w:rFonts w:ascii="Times New Roman" w:hAnsi="Times New Roman" w:hint="eastAsia"/>
          <w:b w:val="0"/>
          <w:sz w:val="30"/>
          <w:szCs w:val="30"/>
          <w:lang w:eastAsia="zh-CN"/>
        </w:rPr>
        <w:t>G</w:t>
      </w:r>
      <w:r w:rsidR="00A76DB9">
        <w:rPr>
          <w:rFonts w:ascii="Times New Roman" w:hAnsi="Times New Roman"/>
          <w:b w:val="0"/>
          <w:sz w:val="30"/>
          <w:szCs w:val="30"/>
          <w:lang w:eastAsia="zh-CN"/>
        </w:rPr>
        <w:t>itee</w:t>
      </w:r>
      <w:proofErr w:type="spellEnd"/>
      <w:r w:rsidR="00A76DB9">
        <w:rPr>
          <w:rFonts w:ascii="Times New Roman" w:hAnsi="Times New Roman" w:hint="eastAsia"/>
          <w:b w:val="0"/>
          <w:sz w:val="30"/>
          <w:szCs w:val="30"/>
          <w:lang w:eastAsia="zh-CN"/>
        </w:rPr>
        <w:t>/</w:t>
      </w:r>
      <w:proofErr w:type="spellStart"/>
      <w:r w:rsidR="004A520C">
        <w:rPr>
          <w:rFonts w:ascii="Times New Roman" w:hAnsi="Times New Roman" w:hint="eastAsia"/>
          <w:b w:val="0"/>
          <w:sz w:val="30"/>
          <w:szCs w:val="30"/>
          <w:lang w:eastAsia="zh-CN"/>
        </w:rPr>
        <w:t>GitLab</w:t>
      </w:r>
      <w:proofErr w:type="spellEnd"/>
      <w:r w:rsidR="004A520C">
        <w:rPr>
          <w:rFonts w:ascii="Times New Roman" w:hAnsi="Times New Roman"/>
          <w:b w:val="0"/>
          <w:sz w:val="30"/>
          <w:szCs w:val="30"/>
          <w:lang w:eastAsia="zh-CN"/>
        </w:rPr>
        <w:t>/</w:t>
      </w:r>
      <w:proofErr w:type="spellStart"/>
      <w:r w:rsidR="004A520C">
        <w:rPr>
          <w:rFonts w:ascii="Times New Roman" w:hAnsi="Times New Roman" w:hint="eastAsia"/>
          <w:b w:val="0"/>
          <w:sz w:val="30"/>
          <w:szCs w:val="30"/>
          <w:lang w:eastAsia="zh-CN"/>
        </w:rPr>
        <w:t>GitHub</w:t>
      </w:r>
      <w:proofErr w:type="gramStart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帐号</w:t>
      </w:r>
      <w:bookmarkEnd w:id="10"/>
      <w:bookmarkEnd w:id="11"/>
      <w:proofErr w:type="spellEnd"/>
      <w:proofErr w:type="gramEnd"/>
    </w:p>
    <w:p w:rsidR="00175A82" w:rsidRPr="00CE156C" w:rsidRDefault="00175A82" w:rsidP="00175A82">
      <w:pPr>
        <w:topLinePunct/>
        <w:adjustRightInd w:val="0"/>
        <w:snapToGrid w:val="0"/>
        <w:spacing w:line="300" w:lineRule="auto"/>
        <w:ind w:firstLineChars="200" w:firstLine="480"/>
        <w:rPr>
          <w:i/>
          <w:color w:val="7030A0"/>
          <w:sz w:val="24"/>
          <w:lang w:val="x-none"/>
        </w:rPr>
      </w:pPr>
      <w:r w:rsidRPr="00CE156C">
        <w:rPr>
          <w:i/>
          <w:color w:val="7030A0"/>
          <w:sz w:val="24"/>
          <w:lang w:val="x-none"/>
        </w:rPr>
        <w:t>给出自己在</w:t>
      </w:r>
      <w:proofErr w:type="spellStart"/>
      <w:r w:rsidR="00A76DB9" w:rsidRPr="00CE156C">
        <w:rPr>
          <w:rFonts w:hint="eastAsia"/>
          <w:i/>
          <w:color w:val="7030A0"/>
          <w:sz w:val="24"/>
          <w:lang w:val="x-none"/>
        </w:rPr>
        <w:t>G</w:t>
      </w:r>
      <w:r w:rsidR="00A76DB9" w:rsidRPr="00CE156C">
        <w:rPr>
          <w:i/>
          <w:color w:val="7030A0"/>
          <w:sz w:val="24"/>
          <w:lang w:val="x-none"/>
        </w:rPr>
        <w:t>itee</w:t>
      </w:r>
      <w:proofErr w:type="spellEnd"/>
      <w:r w:rsidR="00A76DB9" w:rsidRPr="00CE156C">
        <w:rPr>
          <w:i/>
          <w:color w:val="7030A0"/>
          <w:sz w:val="24"/>
          <w:lang w:val="x-none"/>
        </w:rPr>
        <w:t>/</w:t>
      </w:r>
      <w:proofErr w:type="spellStart"/>
      <w:r w:rsidR="004A520C" w:rsidRPr="00CE156C">
        <w:rPr>
          <w:i/>
          <w:color w:val="7030A0"/>
          <w:sz w:val="24"/>
          <w:lang w:val="x-none"/>
        </w:rPr>
        <w:t>GitLab</w:t>
      </w:r>
      <w:proofErr w:type="spellEnd"/>
      <w:r w:rsidR="004A520C" w:rsidRPr="00CE156C">
        <w:rPr>
          <w:i/>
          <w:color w:val="7030A0"/>
          <w:sz w:val="24"/>
          <w:lang w:val="x-none"/>
        </w:rPr>
        <w:t>/</w:t>
      </w:r>
      <w:proofErr w:type="spellStart"/>
      <w:r w:rsidR="004A520C" w:rsidRPr="00CE156C">
        <w:rPr>
          <w:i/>
          <w:color w:val="7030A0"/>
          <w:sz w:val="24"/>
          <w:lang w:val="x-none"/>
        </w:rPr>
        <w:t>GitHub</w:t>
      </w:r>
      <w:r w:rsidRPr="00CE156C">
        <w:rPr>
          <w:i/>
          <w:color w:val="7030A0"/>
          <w:sz w:val="24"/>
          <w:lang w:val="x-none"/>
        </w:rPr>
        <w:t>上申请的</w:t>
      </w:r>
      <w:proofErr w:type="gramStart"/>
      <w:r w:rsidRPr="00CE156C">
        <w:rPr>
          <w:i/>
          <w:color w:val="7030A0"/>
          <w:sz w:val="24"/>
          <w:lang w:val="x-none"/>
        </w:rPr>
        <w:t>帐号</w:t>
      </w:r>
      <w:proofErr w:type="gramEnd"/>
      <w:r w:rsidRPr="00CE156C">
        <w:rPr>
          <w:i/>
          <w:color w:val="7030A0"/>
          <w:sz w:val="24"/>
          <w:lang w:val="x-none"/>
        </w:rPr>
        <w:t>名称</w:t>
      </w:r>
      <w:r w:rsidRPr="00CE156C">
        <w:rPr>
          <w:rFonts w:hint="eastAsia"/>
          <w:i/>
          <w:color w:val="7030A0"/>
          <w:sz w:val="24"/>
          <w:lang w:val="x-none"/>
        </w:rPr>
        <w:t>和本次实验中涉及的项目的</w:t>
      </w:r>
      <w:r w:rsidRPr="00CE156C">
        <w:rPr>
          <w:rFonts w:hint="eastAsia"/>
          <w:i/>
          <w:color w:val="7030A0"/>
          <w:sz w:val="24"/>
          <w:lang w:val="x-none"/>
        </w:rPr>
        <w:t>URL</w:t>
      </w:r>
      <w:r w:rsidRPr="00CE156C">
        <w:rPr>
          <w:rFonts w:hint="eastAsia"/>
          <w:i/>
          <w:color w:val="7030A0"/>
          <w:sz w:val="24"/>
          <w:lang w:val="x-none"/>
        </w:rPr>
        <w:t>地址</w:t>
      </w:r>
      <w:proofErr w:type="spellEnd"/>
      <w:r w:rsidRPr="00CE156C">
        <w:rPr>
          <w:rFonts w:hint="eastAsia"/>
          <w:i/>
          <w:color w:val="7030A0"/>
          <w:sz w:val="24"/>
          <w:lang w:val="x-none"/>
        </w:rPr>
        <w:t>。</w:t>
      </w:r>
    </w:p>
    <w:p w:rsidR="00175A82" w:rsidRPr="00CE156C" w:rsidRDefault="00175A82" w:rsidP="00175A82">
      <w:pPr>
        <w:topLinePunct/>
        <w:adjustRightInd w:val="0"/>
        <w:snapToGrid w:val="0"/>
        <w:spacing w:line="300" w:lineRule="auto"/>
        <w:ind w:firstLineChars="200" w:firstLine="480"/>
        <w:rPr>
          <w:i/>
          <w:color w:val="7030A0"/>
          <w:sz w:val="24"/>
          <w:lang w:val="x-none"/>
        </w:rPr>
      </w:pPr>
      <w:r w:rsidRPr="00CE156C">
        <w:rPr>
          <w:rFonts w:hint="eastAsia"/>
          <w:i/>
          <w:color w:val="7030A0"/>
          <w:sz w:val="24"/>
          <w:lang w:val="x-none"/>
        </w:rPr>
        <w:t>给出</w:t>
      </w:r>
      <w:proofErr w:type="spellStart"/>
      <w:r w:rsidR="00A76DB9" w:rsidRPr="00CE156C">
        <w:rPr>
          <w:rFonts w:hint="eastAsia"/>
          <w:i/>
          <w:color w:val="7030A0"/>
          <w:sz w:val="24"/>
          <w:lang w:val="x-none"/>
        </w:rPr>
        <w:t>G</w:t>
      </w:r>
      <w:r w:rsidR="00A76DB9" w:rsidRPr="00CE156C">
        <w:rPr>
          <w:i/>
          <w:color w:val="7030A0"/>
          <w:sz w:val="24"/>
          <w:lang w:val="x-none"/>
        </w:rPr>
        <w:t>itee</w:t>
      </w:r>
      <w:proofErr w:type="spellEnd"/>
      <w:r w:rsidR="00A76DB9" w:rsidRPr="00CE156C">
        <w:rPr>
          <w:i/>
          <w:color w:val="7030A0"/>
          <w:sz w:val="24"/>
          <w:lang w:val="x-none"/>
        </w:rPr>
        <w:t>/</w:t>
      </w:r>
      <w:proofErr w:type="spellStart"/>
      <w:r w:rsidR="004A520C" w:rsidRPr="00CE156C">
        <w:rPr>
          <w:i/>
          <w:color w:val="7030A0"/>
          <w:sz w:val="24"/>
          <w:lang w:val="x-none"/>
        </w:rPr>
        <w:t>GitLab</w:t>
      </w:r>
      <w:proofErr w:type="spellEnd"/>
      <w:r w:rsidR="004A520C" w:rsidRPr="00CE156C">
        <w:rPr>
          <w:i/>
          <w:color w:val="7030A0"/>
          <w:sz w:val="24"/>
          <w:lang w:val="x-none"/>
        </w:rPr>
        <w:t>/</w:t>
      </w:r>
      <w:proofErr w:type="spellStart"/>
      <w:r w:rsidR="004A520C" w:rsidRPr="00CE156C">
        <w:rPr>
          <w:rFonts w:hint="eastAsia"/>
          <w:i/>
          <w:color w:val="7030A0"/>
          <w:sz w:val="24"/>
          <w:lang w:val="x-none"/>
        </w:rPr>
        <w:t>GitHub</w:t>
      </w:r>
      <w:r w:rsidRPr="00CE156C">
        <w:rPr>
          <w:rFonts w:hint="eastAsia"/>
          <w:i/>
          <w:color w:val="7030A0"/>
          <w:sz w:val="24"/>
          <w:lang w:val="x-none"/>
        </w:rPr>
        <w:t>网站上你的账号信息和项目信息的截图</w:t>
      </w:r>
      <w:proofErr w:type="spellEnd"/>
      <w:r w:rsidRPr="00CE156C">
        <w:rPr>
          <w:rFonts w:hint="eastAsia"/>
          <w:i/>
          <w:color w:val="7030A0"/>
          <w:sz w:val="24"/>
          <w:lang w:val="x-none"/>
        </w:rPr>
        <w:t>。</w:t>
      </w:r>
    </w:p>
    <w:p w:rsidR="0053601B" w:rsidRPr="00CE156C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i/>
          <w:color w:val="7030A0"/>
          <w:sz w:val="24"/>
          <w:lang w:val="x-none"/>
        </w:rPr>
      </w:pPr>
      <w:r w:rsidRPr="00CE156C">
        <w:rPr>
          <w:rFonts w:hint="eastAsia"/>
          <w:i/>
          <w:color w:val="7030A0"/>
          <w:sz w:val="24"/>
          <w:lang w:val="x-none"/>
        </w:rPr>
        <w:t>注意：提交的报告中上述藕荷色字均需删除，用黑色文字写明实验内容及截图。</w:t>
      </w: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Pr="00CE156C">
        <w:rPr>
          <w:rFonts w:hint="eastAsia"/>
          <w:sz w:val="24"/>
          <w:lang w:val="x-none"/>
        </w:rPr>
        <w:t>XXXXXXXXXXXXXX</w:t>
      </w: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>
        <w:rPr>
          <w:rFonts w:hint="eastAsia"/>
          <w:sz w:val="24"/>
          <w:lang w:val="x-none"/>
        </w:rPr>
        <w:t>XXXXXXXXXXXXXXX</w:t>
      </w: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>
        <w:rPr>
          <w:rFonts w:hint="eastAsia"/>
          <w:sz w:val="24"/>
          <w:lang w:val="x-none"/>
        </w:rPr>
        <w:t>XXXXXXXXXXXXXXXX</w:t>
      </w: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… …</w:t>
      </w:r>
    </w:p>
    <w:p w:rsidR="00CE156C" w:rsidRPr="00CE156C" w:rsidRDefault="00CE156C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175A82" w:rsidRDefault="004A520C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2" w:name="_Toc434167916"/>
      <w:bookmarkStart w:id="13" w:name="_Toc162467763"/>
      <w:proofErr w:type="spellStart"/>
      <w:r>
        <w:rPr>
          <w:sz w:val="32"/>
          <w:szCs w:val="32"/>
          <w:lang w:eastAsia="zh-CN"/>
        </w:rPr>
        <w:t>Git</w:t>
      </w:r>
      <w:r w:rsidR="00175A82">
        <w:rPr>
          <w:sz w:val="32"/>
          <w:szCs w:val="32"/>
          <w:lang w:eastAsia="zh-CN"/>
        </w:rPr>
        <w:t>操作过程</w:t>
      </w:r>
      <w:bookmarkEnd w:id="12"/>
      <w:bookmarkEnd w:id="13"/>
      <w:proofErr w:type="spellEnd"/>
    </w:p>
    <w:p w:rsidR="00175A82" w:rsidRPr="00175A82" w:rsidRDefault="00175A82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434167917"/>
      <w:bookmarkStart w:id="15" w:name="_Toc162467764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实验场景</w:t>
      </w:r>
      <w:r w:rsidR="00A53B68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：仓库创建与提交</w:t>
      </w:r>
      <w:bookmarkEnd w:id="14"/>
      <w:bookmarkEnd w:id="15"/>
    </w:p>
    <w:p w:rsidR="00175A82" w:rsidRPr="0053601B" w:rsidRDefault="0053601B" w:rsidP="00175A82">
      <w:pPr>
        <w:topLinePunct/>
        <w:adjustRightInd w:val="0"/>
        <w:snapToGrid w:val="0"/>
        <w:spacing w:line="300" w:lineRule="auto"/>
        <w:ind w:firstLineChars="200" w:firstLine="480"/>
        <w:rPr>
          <w:i/>
          <w:color w:val="7030A0"/>
          <w:sz w:val="24"/>
          <w:lang w:val="x-none"/>
        </w:rPr>
      </w:pPr>
      <w:r w:rsidRPr="0053601B">
        <w:rPr>
          <w:rFonts w:hint="eastAsia"/>
          <w:i/>
          <w:color w:val="7030A0"/>
          <w:sz w:val="24"/>
          <w:lang w:val="x-none"/>
        </w:rPr>
        <w:t>按照“实验要求”</w:t>
      </w:r>
      <w:r w:rsidR="00175A82" w:rsidRPr="0053601B">
        <w:rPr>
          <w:i/>
          <w:color w:val="7030A0"/>
          <w:sz w:val="24"/>
          <w:lang w:val="x-none"/>
        </w:rPr>
        <w:t>给出</w:t>
      </w:r>
      <w:r w:rsidR="00175A82" w:rsidRPr="0053601B">
        <w:rPr>
          <w:i/>
          <w:color w:val="7030A0"/>
          <w:sz w:val="24"/>
          <w:lang w:val="x-none"/>
        </w:rPr>
        <w:t>R</w:t>
      </w:r>
      <w:r w:rsidR="00175A82" w:rsidRPr="0053601B">
        <w:rPr>
          <w:rFonts w:hint="eastAsia"/>
          <w:i/>
          <w:color w:val="7030A0"/>
          <w:sz w:val="24"/>
          <w:lang w:val="x-none"/>
        </w:rPr>
        <w:t>0~</w:t>
      </w:r>
      <w:r w:rsidR="00175A82" w:rsidRPr="0053601B">
        <w:rPr>
          <w:i/>
          <w:color w:val="7030A0"/>
          <w:sz w:val="24"/>
          <w:lang w:val="x-none"/>
        </w:rPr>
        <w:t>R7</w:t>
      </w:r>
      <w:r w:rsidR="00175A82" w:rsidRPr="0053601B">
        <w:rPr>
          <w:i/>
          <w:color w:val="7030A0"/>
          <w:sz w:val="24"/>
          <w:lang w:val="x-none"/>
        </w:rPr>
        <w:t>的操作命令</w:t>
      </w:r>
      <w:r w:rsidR="00175A82" w:rsidRPr="0053601B">
        <w:rPr>
          <w:rFonts w:hint="eastAsia"/>
          <w:i/>
          <w:color w:val="7030A0"/>
          <w:sz w:val="24"/>
          <w:lang w:val="x-none"/>
        </w:rPr>
        <w:t>，并</w:t>
      </w:r>
      <w:r w:rsidR="00175A82" w:rsidRPr="0053601B">
        <w:rPr>
          <w:i/>
          <w:color w:val="7030A0"/>
          <w:sz w:val="24"/>
          <w:lang w:val="x-none"/>
        </w:rPr>
        <w:t>给出执行界面的截图</w:t>
      </w:r>
      <w:r w:rsidR="00175A82" w:rsidRPr="0053601B">
        <w:rPr>
          <w:rFonts w:hint="eastAsia"/>
          <w:i/>
          <w:color w:val="7030A0"/>
          <w:sz w:val="24"/>
          <w:lang w:val="x-none"/>
        </w:rPr>
        <w:t>（</w:t>
      </w:r>
      <w:r w:rsidR="00175A82" w:rsidRPr="0053601B">
        <w:rPr>
          <w:i/>
          <w:color w:val="7030A0"/>
          <w:sz w:val="24"/>
          <w:lang w:val="x-none"/>
        </w:rPr>
        <w:t>命令输</w:t>
      </w:r>
      <w:r w:rsidR="00175A82" w:rsidRPr="0053601B">
        <w:rPr>
          <w:i/>
          <w:color w:val="7030A0"/>
          <w:sz w:val="24"/>
          <w:lang w:val="x-none"/>
        </w:rPr>
        <w:lastRenderedPageBreak/>
        <w:t>入界面和结果界面</w:t>
      </w:r>
      <w:r w:rsidR="00175A82" w:rsidRPr="0053601B">
        <w:rPr>
          <w:rFonts w:hint="eastAsia"/>
          <w:i/>
          <w:color w:val="7030A0"/>
          <w:sz w:val="24"/>
          <w:lang w:val="x-none"/>
        </w:rPr>
        <w:t>）</w:t>
      </w:r>
      <w:r w:rsidR="004A520C" w:rsidRPr="0053601B">
        <w:rPr>
          <w:rFonts w:hint="eastAsia"/>
          <w:i/>
          <w:color w:val="7030A0"/>
          <w:sz w:val="24"/>
          <w:lang w:val="x-none"/>
        </w:rPr>
        <w:t>。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i/>
          <w:color w:val="7030A0"/>
          <w:sz w:val="24"/>
          <w:lang w:val="x-none"/>
        </w:rPr>
      </w:pPr>
      <w:r w:rsidRPr="0053601B">
        <w:rPr>
          <w:rFonts w:hint="eastAsia"/>
          <w:i/>
          <w:color w:val="7030A0"/>
          <w:sz w:val="24"/>
          <w:lang w:val="x-none"/>
        </w:rPr>
        <w:t>注意：提交的报告中上述藕荷色字均需删除，用黑色文字写明实验内容及截图。</w:t>
      </w: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1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0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2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3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2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b/>
          <w:sz w:val="24"/>
          <w:lang w:val="x-none"/>
        </w:rPr>
        <w:t>4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3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5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4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6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5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7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6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53601B" w:rsidRPr="00FE191A" w:rsidRDefault="0053601B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8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7</w:t>
      </w:r>
      <w:r w:rsidRPr="00FE191A">
        <w:rPr>
          <w:rFonts w:hint="eastAsia"/>
          <w:b/>
          <w:sz w:val="24"/>
          <w:lang w:val="x-none"/>
        </w:rPr>
        <w:t>：</w:t>
      </w:r>
    </w:p>
    <w:p w:rsidR="0053601B" w:rsidRPr="00A53B68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</w:p>
    <w:p w:rsidR="00175A82" w:rsidRPr="00175A82" w:rsidRDefault="00175A82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434167918"/>
      <w:bookmarkStart w:id="17" w:name="_Toc162467765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实验场景</w:t>
      </w:r>
      <w:r w:rsidR="00A53B68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：分支管理</w:t>
      </w:r>
      <w:bookmarkEnd w:id="16"/>
      <w:bookmarkEnd w:id="17"/>
    </w:p>
    <w:p w:rsidR="00175A82" w:rsidRDefault="0053601B" w:rsidP="00175A82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 w:rsidRPr="0053601B">
        <w:rPr>
          <w:rFonts w:hint="eastAsia"/>
          <w:color w:val="7030A0"/>
          <w:sz w:val="24"/>
          <w:lang w:val="x-none"/>
        </w:rPr>
        <w:t>按照“实验要求”</w:t>
      </w:r>
      <w:r w:rsidR="00175A82" w:rsidRPr="0053601B">
        <w:rPr>
          <w:color w:val="7030A0"/>
          <w:sz w:val="24"/>
          <w:lang w:val="x-none"/>
        </w:rPr>
        <w:t>给出</w:t>
      </w:r>
      <w:r w:rsidR="00175A82" w:rsidRPr="0053601B">
        <w:rPr>
          <w:color w:val="7030A0"/>
          <w:sz w:val="24"/>
          <w:lang w:val="x-none"/>
        </w:rPr>
        <w:t>R8</w:t>
      </w:r>
      <w:r w:rsidR="00175A82" w:rsidRPr="0053601B">
        <w:rPr>
          <w:rFonts w:hint="eastAsia"/>
          <w:color w:val="7030A0"/>
          <w:sz w:val="24"/>
          <w:lang w:val="x-none"/>
        </w:rPr>
        <w:t>~</w:t>
      </w:r>
      <w:r w:rsidR="00175A82" w:rsidRPr="0053601B">
        <w:rPr>
          <w:color w:val="7030A0"/>
          <w:sz w:val="24"/>
          <w:lang w:val="x-none"/>
        </w:rPr>
        <w:t>R15</w:t>
      </w:r>
      <w:r w:rsidR="00175A82" w:rsidRPr="0053601B">
        <w:rPr>
          <w:color w:val="7030A0"/>
          <w:sz w:val="24"/>
          <w:lang w:val="x-none"/>
        </w:rPr>
        <w:t>的操作命令</w:t>
      </w:r>
      <w:r w:rsidR="00175A82" w:rsidRPr="0053601B">
        <w:rPr>
          <w:rFonts w:hint="eastAsia"/>
          <w:color w:val="7030A0"/>
          <w:sz w:val="24"/>
          <w:lang w:val="x-none"/>
        </w:rPr>
        <w:t>，并</w:t>
      </w:r>
      <w:r w:rsidR="00175A82" w:rsidRPr="0053601B">
        <w:rPr>
          <w:color w:val="7030A0"/>
          <w:sz w:val="24"/>
          <w:lang w:val="x-none"/>
        </w:rPr>
        <w:t>给出执行界面的截图</w:t>
      </w:r>
      <w:r w:rsidR="00175A82" w:rsidRPr="0053601B">
        <w:rPr>
          <w:rFonts w:hint="eastAsia"/>
          <w:color w:val="7030A0"/>
          <w:sz w:val="24"/>
          <w:lang w:val="x-none"/>
        </w:rPr>
        <w:t>（</w:t>
      </w:r>
      <w:r w:rsidR="00175A82" w:rsidRPr="0053601B">
        <w:rPr>
          <w:color w:val="7030A0"/>
          <w:sz w:val="24"/>
          <w:lang w:val="x-none"/>
        </w:rPr>
        <w:t>命令输入界面和结果界面</w:t>
      </w:r>
      <w:r w:rsidR="00175A82" w:rsidRPr="0053601B">
        <w:rPr>
          <w:rFonts w:hint="eastAsia"/>
          <w:color w:val="7030A0"/>
          <w:sz w:val="24"/>
          <w:lang w:val="x-none"/>
        </w:rPr>
        <w:t>）</w:t>
      </w:r>
      <w:r w:rsidR="004A520C" w:rsidRPr="0053601B">
        <w:rPr>
          <w:rFonts w:hint="eastAsia"/>
          <w:color w:val="7030A0"/>
          <w:sz w:val="24"/>
          <w:lang w:val="x-none"/>
        </w:rPr>
        <w:t>。</w:t>
      </w:r>
    </w:p>
    <w:p w:rsid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>
        <w:rPr>
          <w:rFonts w:hint="eastAsia"/>
          <w:color w:val="7030A0"/>
          <w:sz w:val="24"/>
          <w:lang w:val="x-none"/>
        </w:rPr>
        <w:t>注意：提交的报告中上述藕荷色字均需删除，用黑色文字写明实验内容及截图。</w:t>
      </w: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1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8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2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9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3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10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b/>
          <w:sz w:val="24"/>
          <w:lang w:val="x-none"/>
        </w:rPr>
        <w:t>4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11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5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12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6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13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lastRenderedPageBreak/>
        <w:t>（</w:t>
      </w:r>
      <w:r w:rsidRPr="00FE191A">
        <w:rPr>
          <w:rFonts w:hint="eastAsia"/>
          <w:b/>
          <w:sz w:val="24"/>
          <w:lang w:val="x-none"/>
        </w:rPr>
        <w:t>7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14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8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15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A53B68" w:rsidRDefault="00FE191A" w:rsidP="0053601B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</w:p>
    <w:p w:rsidR="00175A82" w:rsidRPr="00175A82" w:rsidRDefault="00175A82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434167919"/>
      <w:bookmarkStart w:id="19" w:name="_Toc162467766"/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实验场景</w:t>
      </w:r>
      <w:r w:rsidR="0053601B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Pr="00175A82">
        <w:rPr>
          <w:rFonts w:ascii="Times New Roman" w:hAnsi="Times New Roman" w:hint="eastAsia"/>
          <w:b w:val="0"/>
          <w:sz w:val="30"/>
          <w:szCs w:val="30"/>
          <w:lang w:eastAsia="zh-CN"/>
        </w:rPr>
        <w:t>：远程分支管理</w:t>
      </w:r>
      <w:bookmarkEnd w:id="18"/>
      <w:bookmarkEnd w:id="19"/>
    </w:p>
    <w:p w:rsidR="00175A82" w:rsidRDefault="0053601B" w:rsidP="00095575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 w:rsidRPr="0053601B">
        <w:rPr>
          <w:rFonts w:hint="eastAsia"/>
          <w:color w:val="7030A0"/>
          <w:sz w:val="24"/>
          <w:lang w:val="x-none"/>
        </w:rPr>
        <w:t>按照“实验要求”</w:t>
      </w:r>
      <w:r w:rsidR="00175A82" w:rsidRPr="0053601B">
        <w:rPr>
          <w:color w:val="7030A0"/>
          <w:sz w:val="24"/>
          <w:lang w:val="x-none"/>
        </w:rPr>
        <w:t>给出</w:t>
      </w:r>
      <w:r w:rsidR="00175A82" w:rsidRPr="0053601B">
        <w:rPr>
          <w:color w:val="7030A0"/>
          <w:sz w:val="24"/>
          <w:lang w:val="x-none"/>
        </w:rPr>
        <w:t>R16</w:t>
      </w:r>
      <w:r w:rsidR="00175A82" w:rsidRPr="0053601B">
        <w:rPr>
          <w:rFonts w:hint="eastAsia"/>
          <w:color w:val="7030A0"/>
          <w:sz w:val="24"/>
          <w:lang w:val="x-none"/>
        </w:rPr>
        <w:t>~</w:t>
      </w:r>
      <w:r w:rsidR="00175A82" w:rsidRPr="0053601B">
        <w:rPr>
          <w:color w:val="7030A0"/>
          <w:sz w:val="24"/>
          <w:lang w:val="x-none"/>
        </w:rPr>
        <w:t>R</w:t>
      </w:r>
      <w:r w:rsidR="00175A82" w:rsidRPr="0053601B">
        <w:rPr>
          <w:rFonts w:hint="eastAsia"/>
          <w:color w:val="7030A0"/>
          <w:sz w:val="24"/>
          <w:lang w:val="x-none"/>
        </w:rPr>
        <w:t>18</w:t>
      </w:r>
      <w:r w:rsidR="00175A82" w:rsidRPr="0053601B">
        <w:rPr>
          <w:color w:val="7030A0"/>
          <w:sz w:val="24"/>
          <w:lang w:val="x-none"/>
        </w:rPr>
        <w:t>的操作命令</w:t>
      </w:r>
      <w:r w:rsidR="00175A82" w:rsidRPr="0053601B">
        <w:rPr>
          <w:rFonts w:hint="eastAsia"/>
          <w:color w:val="7030A0"/>
          <w:sz w:val="24"/>
          <w:lang w:val="x-none"/>
        </w:rPr>
        <w:t>，并</w:t>
      </w:r>
      <w:r w:rsidR="00175A82" w:rsidRPr="0053601B">
        <w:rPr>
          <w:color w:val="7030A0"/>
          <w:sz w:val="24"/>
          <w:lang w:val="x-none"/>
        </w:rPr>
        <w:t>给出执行界面的截图</w:t>
      </w:r>
      <w:r w:rsidR="00175A82" w:rsidRPr="0053601B">
        <w:rPr>
          <w:rFonts w:hint="eastAsia"/>
          <w:color w:val="7030A0"/>
          <w:sz w:val="24"/>
          <w:lang w:val="x-none"/>
        </w:rPr>
        <w:t>（</w:t>
      </w:r>
      <w:r w:rsidR="00175A82" w:rsidRPr="0053601B">
        <w:rPr>
          <w:color w:val="7030A0"/>
          <w:sz w:val="24"/>
          <w:lang w:val="x-none"/>
        </w:rPr>
        <w:t>命令输入界面和结果界面</w:t>
      </w:r>
      <w:r w:rsidR="00175A82" w:rsidRPr="0053601B">
        <w:rPr>
          <w:rFonts w:hint="eastAsia"/>
          <w:color w:val="7030A0"/>
          <w:sz w:val="24"/>
          <w:lang w:val="x-none"/>
        </w:rPr>
        <w:t>）</w:t>
      </w:r>
      <w:r w:rsidR="004A520C" w:rsidRPr="0053601B">
        <w:rPr>
          <w:rFonts w:hint="eastAsia"/>
          <w:color w:val="7030A0"/>
          <w:sz w:val="24"/>
          <w:lang w:val="x-none"/>
        </w:rPr>
        <w:t>。</w:t>
      </w:r>
      <w:bookmarkStart w:id="20" w:name="_Toc387749659"/>
      <w:bookmarkStart w:id="21" w:name="_Toc387752313"/>
    </w:p>
    <w:p w:rsidR="0053601B" w:rsidRDefault="0053601B" w:rsidP="0053601B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  <w:r>
        <w:rPr>
          <w:rFonts w:hint="eastAsia"/>
          <w:color w:val="7030A0"/>
          <w:sz w:val="24"/>
          <w:lang w:val="x-none"/>
        </w:rPr>
        <w:t>注意：提交的报告中上述藕荷色字均需删除，用黑色文字写明实验内容及截图。</w:t>
      </w: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1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16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2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17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53601B" w:rsidRDefault="00FE191A" w:rsidP="00FE191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</w:p>
    <w:p w:rsidR="00FE191A" w:rsidRPr="00FE191A" w:rsidRDefault="00FE191A" w:rsidP="00FE191A">
      <w:pPr>
        <w:topLinePunct/>
        <w:adjustRightInd w:val="0"/>
        <w:snapToGrid w:val="0"/>
        <w:spacing w:line="300" w:lineRule="auto"/>
        <w:ind w:firstLineChars="200" w:firstLine="482"/>
        <w:rPr>
          <w:b/>
          <w:sz w:val="24"/>
          <w:lang w:val="x-none"/>
        </w:rPr>
      </w:pPr>
      <w:r w:rsidRPr="00FE191A">
        <w:rPr>
          <w:rFonts w:hint="eastAsia"/>
          <w:b/>
          <w:sz w:val="24"/>
          <w:lang w:val="x-none"/>
        </w:rPr>
        <w:t>（</w:t>
      </w:r>
      <w:r w:rsidRPr="00FE191A">
        <w:rPr>
          <w:rFonts w:hint="eastAsia"/>
          <w:b/>
          <w:sz w:val="24"/>
          <w:lang w:val="x-none"/>
        </w:rPr>
        <w:t>3</w:t>
      </w:r>
      <w:r w:rsidRPr="00FE191A">
        <w:rPr>
          <w:rFonts w:hint="eastAsia"/>
          <w:b/>
          <w:sz w:val="24"/>
          <w:lang w:val="x-none"/>
        </w:rPr>
        <w:t>）</w:t>
      </w:r>
      <w:r w:rsidRPr="00FE191A">
        <w:rPr>
          <w:rFonts w:hint="eastAsia"/>
          <w:b/>
          <w:sz w:val="24"/>
          <w:lang w:val="x-none"/>
        </w:rPr>
        <w:t>R</w:t>
      </w:r>
      <w:r w:rsidRPr="00FE191A">
        <w:rPr>
          <w:b/>
          <w:sz w:val="24"/>
          <w:lang w:val="x-none"/>
        </w:rPr>
        <w:t>18</w:t>
      </w:r>
      <w:r w:rsidRPr="00FE191A">
        <w:rPr>
          <w:rFonts w:hint="eastAsia"/>
          <w:b/>
          <w:sz w:val="24"/>
          <w:lang w:val="x-none"/>
        </w:rPr>
        <w:t>：</w:t>
      </w:r>
    </w:p>
    <w:p w:rsidR="00FE191A" w:rsidRPr="00A53B68" w:rsidRDefault="00FE191A" w:rsidP="0053601B">
      <w:pPr>
        <w:topLinePunct/>
        <w:adjustRightInd w:val="0"/>
        <w:snapToGrid w:val="0"/>
        <w:spacing w:line="300" w:lineRule="auto"/>
        <w:ind w:firstLineChars="200" w:firstLine="480"/>
        <w:rPr>
          <w:color w:val="7030A0"/>
          <w:sz w:val="24"/>
          <w:lang w:val="x-none"/>
        </w:rPr>
      </w:pPr>
    </w:p>
    <w:p w:rsidR="00175A82" w:rsidRPr="00523D6F" w:rsidRDefault="00175A82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22" w:name="_Toc434167921"/>
      <w:bookmarkStart w:id="23" w:name="_Toc162467767"/>
      <w:r>
        <w:rPr>
          <w:rFonts w:hint="eastAsia"/>
          <w:sz w:val="32"/>
          <w:szCs w:val="32"/>
          <w:lang w:eastAsia="zh-CN"/>
        </w:rPr>
        <w:t>小结</w:t>
      </w:r>
      <w:bookmarkEnd w:id="20"/>
      <w:bookmarkEnd w:id="21"/>
      <w:bookmarkEnd w:id="22"/>
      <w:bookmarkEnd w:id="23"/>
    </w:p>
    <w:p w:rsidR="00175A82" w:rsidRPr="00175A82" w:rsidRDefault="00175A82" w:rsidP="00175A8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75A82">
        <w:rPr>
          <w:rFonts w:hint="eastAsia"/>
          <w:sz w:val="24"/>
          <w:lang w:val="x-none"/>
        </w:rPr>
        <w:t>对本次实验过程和结果的思考：</w:t>
      </w:r>
    </w:p>
    <w:p w:rsidR="00175A82" w:rsidRDefault="00175A82" w:rsidP="00175A82">
      <w:pPr>
        <w:numPr>
          <w:ilvl w:val="0"/>
          <w:numId w:val="25"/>
        </w:numPr>
        <w:tabs>
          <w:tab w:val="left" w:pos="993"/>
        </w:tabs>
        <w:topLinePunct/>
        <w:adjustRightInd w:val="0"/>
        <w:snapToGrid w:val="0"/>
        <w:spacing w:line="300" w:lineRule="auto"/>
        <w:ind w:left="0" w:firstLine="426"/>
        <w:rPr>
          <w:sz w:val="24"/>
          <w:lang w:val="x-none"/>
        </w:rPr>
      </w:pPr>
      <w:r w:rsidRPr="00175A82">
        <w:rPr>
          <w:rFonts w:hint="eastAsia"/>
          <w:sz w:val="24"/>
          <w:lang w:val="x-none"/>
        </w:rPr>
        <w:t>比较</w:t>
      </w:r>
      <w:r w:rsidRPr="00175A82">
        <w:rPr>
          <w:sz w:val="24"/>
          <w:lang w:val="x-none"/>
        </w:rPr>
        <w:t>之前的开发经验</w:t>
      </w:r>
      <w:r w:rsidRPr="00175A82">
        <w:rPr>
          <w:rFonts w:hint="eastAsia"/>
          <w:sz w:val="24"/>
          <w:lang w:val="x-none"/>
        </w:rPr>
        <w:t>，使用</w:t>
      </w:r>
      <w:proofErr w:type="spellStart"/>
      <w:r w:rsidR="004A520C">
        <w:rPr>
          <w:rFonts w:hint="eastAsia"/>
          <w:sz w:val="24"/>
          <w:lang w:val="x-none"/>
        </w:rPr>
        <w:t>Git</w:t>
      </w:r>
      <w:r w:rsidRPr="00175A82">
        <w:rPr>
          <w:rFonts w:hint="eastAsia"/>
          <w:sz w:val="24"/>
          <w:lang w:val="x-none"/>
        </w:rPr>
        <w:t>的优点</w:t>
      </w:r>
      <w:proofErr w:type="spellEnd"/>
      <w:r w:rsidRPr="00175A82">
        <w:rPr>
          <w:rFonts w:hint="eastAsia"/>
          <w:sz w:val="24"/>
          <w:lang w:val="x-none"/>
        </w:rPr>
        <w:t>？</w:t>
      </w:r>
    </w:p>
    <w:p w:rsidR="00CE156C" w:rsidRPr="00175A82" w:rsidRDefault="00CE156C" w:rsidP="00CE156C">
      <w:pPr>
        <w:tabs>
          <w:tab w:val="left" w:pos="993"/>
        </w:tabs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175A82" w:rsidRDefault="00175A82" w:rsidP="00175A82">
      <w:pPr>
        <w:numPr>
          <w:ilvl w:val="0"/>
          <w:numId w:val="25"/>
        </w:numPr>
        <w:tabs>
          <w:tab w:val="left" w:pos="993"/>
        </w:tabs>
        <w:topLinePunct/>
        <w:adjustRightInd w:val="0"/>
        <w:snapToGrid w:val="0"/>
        <w:spacing w:line="300" w:lineRule="auto"/>
        <w:ind w:left="0" w:firstLine="426"/>
        <w:rPr>
          <w:sz w:val="24"/>
          <w:lang w:val="x-none"/>
        </w:rPr>
      </w:pPr>
      <w:r w:rsidRPr="00175A82">
        <w:rPr>
          <w:sz w:val="24"/>
          <w:lang w:val="x-none"/>
        </w:rPr>
        <w:t>在个人开发和团队开发中</w:t>
      </w:r>
      <w:r w:rsidRPr="00175A82">
        <w:rPr>
          <w:rFonts w:hint="eastAsia"/>
          <w:sz w:val="24"/>
          <w:lang w:val="x-none"/>
        </w:rPr>
        <w:t>，</w:t>
      </w:r>
      <w:proofErr w:type="spellStart"/>
      <w:r w:rsidR="004A520C">
        <w:rPr>
          <w:rFonts w:hint="eastAsia"/>
          <w:sz w:val="24"/>
          <w:lang w:val="x-none"/>
        </w:rPr>
        <w:t>Git</w:t>
      </w:r>
      <w:r w:rsidRPr="00175A82">
        <w:rPr>
          <w:rFonts w:hint="eastAsia"/>
          <w:sz w:val="24"/>
          <w:lang w:val="x-none"/>
        </w:rPr>
        <w:t>起到的作用有</w:t>
      </w:r>
      <w:proofErr w:type="gramStart"/>
      <w:r w:rsidRPr="00175A82">
        <w:rPr>
          <w:rFonts w:hint="eastAsia"/>
          <w:sz w:val="24"/>
          <w:lang w:val="x-none"/>
        </w:rPr>
        <w:t>何主要</w:t>
      </w:r>
      <w:proofErr w:type="gramEnd"/>
      <w:r w:rsidRPr="00175A82">
        <w:rPr>
          <w:rFonts w:hint="eastAsia"/>
          <w:sz w:val="24"/>
          <w:lang w:val="x-none"/>
        </w:rPr>
        <w:t>差异</w:t>
      </w:r>
      <w:proofErr w:type="spellEnd"/>
      <w:r w:rsidRPr="00175A82">
        <w:rPr>
          <w:rFonts w:hint="eastAsia"/>
          <w:sz w:val="24"/>
          <w:lang w:val="x-none"/>
        </w:rPr>
        <w:t>？</w:t>
      </w:r>
    </w:p>
    <w:p w:rsidR="00CE156C" w:rsidRPr="00175A82" w:rsidRDefault="00CE156C" w:rsidP="00CE156C">
      <w:pPr>
        <w:tabs>
          <w:tab w:val="left" w:pos="993"/>
        </w:tabs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175A82" w:rsidRDefault="00175A82" w:rsidP="00175A82">
      <w:pPr>
        <w:numPr>
          <w:ilvl w:val="0"/>
          <w:numId w:val="25"/>
        </w:numPr>
        <w:tabs>
          <w:tab w:val="left" w:pos="993"/>
        </w:tabs>
        <w:topLinePunct/>
        <w:adjustRightInd w:val="0"/>
        <w:snapToGrid w:val="0"/>
        <w:spacing w:line="300" w:lineRule="auto"/>
        <w:ind w:left="0" w:firstLine="426"/>
        <w:rPr>
          <w:sz w:val="24"/>
          <w:lang w:val="x-none"/>
        </w:rPr>
      </w:pPr>
      <w:r w:rsidRPr="00175A82">
        <w:rPr>
          <w:rFonts w:hint="eastAsia"/>
          <w:sz w:val="24"/>
          <w:lang w:val="x-none"/>
        </w:rPr>
        <w:t>之前是否用过其他的版本控制软件？如果有，同</w:t>
      </w:r>
      <w:proofErr w:type="spellStart"/>
      <w:r w:rsidR="004A520C">
        <w:rPr>
          <w:rFonts w:hint="eastAsia"/>
          <w:sz w:val="24"/>
          <w:lang w:val="x-none"/>
        </w:rPr>
        <w:t>Git</w:t>
      </w:r>
      <w:r w:rsidRPr="00175A82">
        <w:rPr>
          <w:rFonts w:hint="eastAsia"/>
          <w:sz w:val="24"/>
          <w:lang w:val="x-none"/>
        </w:rPr>
        <w:t>相比有哪些优缺点？如果没有查阅资料对比一下不同版本控制系统的差别</w:t>
      </w:r>
      <w:proofErr w:type="spellEnd"/>
      <w:r w:rsidRPr="00175A82">
        <w:rPr>
          <w:rFonts w:hint="eastAsia"/>
          <w:sz w:val="24"/>
          <w:lang w:val="x-none"/>
        </w:rPr>
        <w:t>。</w:t>
      </w:r>
    </w:p>
    <w:p w:rsidR="00CE156C" w:rsidRPr="00175A82" w:rsidRDefault="00CE156C" w:rsidP="00CE156C">
      <w:pPr>
        <w:tabs>
          <w:tab w:val="left" w:pos="993"/>
        </w:tabs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175A82" w:rsidRDefault="00175A82" w:rsidP="00175A82">
      <w:pPr>
        <w:numPr>
          <w:ilvl w:val="0"/>
          <w:numId w:val="25"/>
        </w:numPr>
        <w:tabs>
          <w:tab w:val="left" w:pos="993"/>
        </w:tabs>
        <w:topLinePunct/>
        <w:adjustRightInd w:val="0"/>
        <w:snapToGrid w:val="0"/>
        <w:spacing w:line="300" w:lineRule="auto"/>
        <w:ind w:left="0" w:firstLine="426"/>
        <w:rPr>
          <w:sz w:val="24"/>
          <w:lang w:val="x-none"/>
        </w:rPr>
      </w:pPr>
      <w:r w:rsidRPr="00175A82">
        <w:rPr>
          <w:rFonts w:hint="eastAsia"/>
          <w:sz w:val="24"/>
          <w:lang w:val="x-none"/>
        </w:rPr>
        <w:t>在什么情况下适合使用</w:t>
      </w:r>
      <w:proofErr w:type="spellStart"/>
      <w:r w:rsidR="004A520C">
        <w:rPr>
          <w:rFonts w:hint="eastAsia"/>
          <w:sz w:val="24"/>
          <w:lang w:val="x-none"/>
        </w:rPr>
        <w:t>Git</w:t>
      </w:r>
      <w:r w:rsidRPr="00175A82">
        <w:rPr>
          <w:rFonts w:hint="eastAsia"/>
          <w:sz w:val="24"/>
          <w:lang w:val="x-none"/>
        </w:rPr>
        <w:t>、什么</w:t>
      </w:r>
      <w:proofErr w:type="gramStart"/>
      <w:r w:rsidRPr="00175A82">
        <w:rPr>
          <w:rFonts w:hint="eastAsia"/>
          <w:sz w:val="24"/>
          <w:lang w:val="x-none"/>
        </w:rPr>
        <w:t>情况下没必要</w:t>
      </w:r>
      <w:proofErr w:type="gramEnd"/>
      <w:r w:rsidRPr="00175A82">
        <w:rPr>
          <w:rFonts w:hint="eastAsia"/>
          <w:sz w:val="24"/>
          <w:lang w:val="x-none"/>
        </w:rPr>
        <w:t>使用</w:t>
      </w:r>
      <w:r w:rsidR="004A520C">
        <w:rPr>
          <w:rFonts w:hint="eastAsia"/>
          <w:sz w:val="24"/>
          <w:lang w:val="x-none"/>
        </w:rPr>
        <w:t>Git</w:t>
      </w:r>
      <w:proofErr w:type="spellEnd"/>
      <w:r w:rsidRPr="00175A82">
        <w:rPr>
          <w:rFonts w:hint="eastAsia"/>
          <w:sz w:val="24"/>
          <w:lang w:val="x-none"/>
        </w:rPr>
        <w:t>？</w:t>
      </w:r>
    </w:p>
    <w:p w:rsidR="00CE156C" w:rsidRPr="00175A82" w:rsidRDefault="00CE156C" w:rsidP="00CE156C">
      <w:pPr>
        <w:tabs>
          <w:tab w:val="left" w:pos="993"/>
        </w:tabs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175A82" w:rsidRPr="0053601B" w:rsidRDefault="00175A82" w:rsidP="00C00329">
      <w:pPr>
        <w:numPr>
          <w:ilvl w:val="0"/>
          <w:numId w:val="25"/>
        </w:numPr>
        <w:tabs>
          <w:tab w:val="left" w:pos="993"/>
        </w:tabs>
        <w:topLinePunct/>
        <w:adjustRightInd w:val="0"/>
        <w:snapToGrid w:val="0"/>
        <w:spacing w:line="300" w:lineRule="auto"/>
        <w:ind w:left="0" w:firstLine="426"/>
        <w:rPr>
          <w:sz w:val="24"/>
          <w:lang w:val="x-none"/>
        </w:rPr>
      </w:pPr>
      <w:r w:rsidRPr="0053601B">
        <w:rPr>
          <w:rFonts w:hint="eastAsia"/>
          <w:sz w:val="24"/>
          <w:lang w:val="x-none"/>
        </w:rPr>
        <w:t>其他相关思考。</w:t>
      </w:r>
      <w:r w:rsidR="0053601B" w:rsidRPr="0053601B">
        <w:rPr>
          <w:rFonts w:hint="eastAsia"/>
          <w:sz w:val="24"/>
          <w:lang w:val="x-none"/>
        </w:rPr>
        <w:t>。。</w:t>
      </w:r>
    </w:p>
    <w:sectPr w:rsidR="00175A82" w:rsidRPr="0053601B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C4" w:rsidRDefault="008F75C4">
      <w:r>
        <w:separator/>
      </w:r>
    </w:p>
  </w:endnote>
  <w:endnote w:type="continuationSeparator" w:id="0">
    <w:p w:rsidR="008F75C4" w:rsidRDefault="008F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341CE">
      <w:rPr>
        <w:rStyle w:val="a3"/>
        <w:noProof/>
      </w:rPr>
      <w:t>2</w:t>
    </w:r>
    <w:r>
      <w:rPr>
        <w:rStyle w:val="a3"/>
      </w:rPr>
      <w:fldChar w:fldCharType="end"/>
    </w:r>
  </w:p>
  <w:p w:rsidR="00321ECC" w:rsidRDefault="00F470C5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C4" w:rsidRDefault="008F75C4">
      <w:r>
        <w:separator/>
      </w:r>
    </w:p>
  </w:footnote>
  <w:footnote w:type="continuationSeparator" w:id="0">
    <w:p w:rsidR="008F75C4" w:rsidRDefault="008F7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</w:t>
    </w:r>
    <w:r w:rsidR="00A53B68">
      <w:rPr>
        <w:rFonts w:hint="eastAsia"/>
        <w:sz w:val="21"/>
        <w:szCs w:val="21"/>
        <w:lang w:eastAsia="zh-CN"/>
      </w:rPr>
      <w:t>项目管理</w:t>
    </w:r>
    <w:proofErr w:type="spellEnd"/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 w:rsidR="00A53B68">
      <w:rPr>
        <w:sz w:val="21"/>
        <w:szCs w:val="21"/>
        <w:lang w:eastAsia="zh-CN"/>
      </w:rPr>
      <w:t xml:space="preserve">    </w:t>
    </w:r>
    <w:r w:rsidR="00A53B68">
      <w:rPr>
        <w:rFonts w:hint="eastAsia"/>
        <w:sz w:val="21"/>
        <w:szCs w:val="21"/>
        <w:lang w:eastAsia="zh-CN"/>
      </w:rPr>
      <w:t>实验</w:t>
    </w:r>
    <w:r w:rsidR="00A53B68">
      <w:rPr>
        <w:rFonts w:hint="eastAsia"/>
        <w:sz w:val="21"/>
        <w:szCs w:val="21"/>
        <w:lang w:eastAsia="zh-CN"/>
      </w:rPr>
      <w:t>1</w:t>
    </w:r>
    <w:r>
      <w:rPr>
        <w:rFonts w:hint="eastAsia"/>
        <w:sz w:val="21"/>
        <w:szCs w:val="21"/>
        <w:lang w:eastAsia="zh-CN"/>
      </w:rPr>
      <w:t>：</w:t>
    </w:r>
    <w:r w:rsidR="00E341CE">
      <w:rPr>
        <w:rFonts w:hint="eastAsia"/>
        <w:sz w:val="21"/>
        <w:szCs w:val="21"/>
        <w:lang w:eastAsia="zh-CN"/>
      </w:rPr>
      <w:t>软件配置管理（</w:t>
    </w:r>
    <w:r w:rsidR="00175A82" w:rsidRPr="00175A82">
      <w:rPr>
        <w:rFonts w:hint="eastAsia"/>
        <w:sz w:val="21"/>
        <w:szCs w:val="21"/>
        <w:lang w:eastAsia="zh-CN"/>
      </w:rPr>
      <w:t>配置管理工具</w:t>
    </w:r>
    <w:proofErr w:type="spellStart"/>
    <w:r w:rsidR="004A520C">
      <w:rPr>
        <w:rFonts w:hint="eastAsia"/>
        <w:sz w:val="21"/>
        <w:szCs w:val="21"/>
        <w:lang w:eastAsia="zh-CN"/>
      </w:rPr>
      <w:t>Git</w:t>
    </w:r>
    <w:proofErr w:type="spellEnd"/>
    <w:r w:rsidR="00175A82" w:rsidRPr="00175A82">
      <w:rPr>
        <w:rFonts w:hint="eastAsia"/>
        <w:sz w:val="21"/>
        <w:szCs w:val="21"/>
        <w:lang w:eastAsia="zh-CN"/>
      </w:rPr>
      <w:t>实践</w:t>
    </w:r>
    <w:r w:rsidR="00E341CE">
      <w:rPr>
        <w:rFonts w:hint="eastAsia"/>
        <w:sz w:val="21"/>
        <w:szCs w:val="21"/>
        <w:lang w:eastAsia="zh-CN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0"/>
  </w:num>
  <w:num w:numId="17">
    <w:abstractNumId w:val="2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347AD"/>
    <w:rsid w:val="00060706"/>
    <w:rsid w:val="00061004"/>
    <w:rsid w:val="00081B5F"/>
    <w:rsid w:val="00095575"/>
    <w:rsid w:val="000A2391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5A82"/>
    <w:rsid w:val="001771F0"/>
    <w:rsid w:val="001838C0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54C47"/>
    <w:rsid w:val="0048239E"/>
    <w:rsid w:val="00491356"/>
    <w:rsid w:val="004A0091"/>
    <w:rsid w:val="004A520C"/>
    <w:rsid w:val="004D7C3D"/>
    <w:rsid w:val="004E229E"/>
    <w:rsid w:val="005075C7"/>
    <w:rsid w:val="00517544"/>
    <w:rsid w:val="00523D6F"/>
    <w:rsid w:val="0052746E"/>
    <w:rsid w:val="0053601B"/>
    <w:rsid w:val="00545175"/>
    <w:rsid w:val="005512BD"/>
    <w:rsid w:val="00563A6E"/>
    <w:rsid w:val="00593FAD"/>
    <w:rsid w:val="005B31AD"/>
    <w:rsid w:val="005B5F0E"/>
    <w:rsid w:val="005C3497"/>
    <w:rsid w:val="005D6BF5"/>
    <w:rsid w:val="00604BC0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D3BE9"/>
    <w:rsid w:val="006E0F93"/>
    <w:rsid w:val="006E28E0"/>
    <w:rsid w:val="006F6EDF"/>
    <w:rsid w:val="00702A96"/>
    <w:rsid w:val="00714DC3"/>
    <w:rsid w:val="007262F6"/>
    <w:rsid w:val="00726CF4"/>
    <w:rsid w:val="0072706F"/>
    <w:rsid w:val="00755C38"/>
    <w:rsid w:val="00767B2F"/>
    <w:rsid w:val="00771CE5"/>
    <w:rsid w:val="00772D4F"/>
    <w:rsid w:val="00784874"/>
    <w:rsid w:val="00785F3B"/>
    <w:rsid w:val="00787FF0"/>
    <w:rsid w:val="007A5957"/>
    <w:rsid w:val="007B5466"/>
    <w:rsid w:val="007B5A43"/>
    <w:rsid w:val="007B7135"/>
    <w:rsid w:val="007E4523"/>
    <w:rsid w:val="007E7842"/>
    <w:rsid w:val="007E7FFD"/>
    <w:rsid w:val="007F5B9B"/>
    <w:rsid w:val="0084497E"/>
    <w:rsid w:val="00861C0F"/>
    <w:rsid w:val="00867422"/>
    <w:rsid w:val="008676E8"/>
    <w:rsid w:val="00872EAA"/>
    <w:rsid w:val="008766C1"/>
    <w:rsid w:val="0088157F"/>
    <w:rsid w:val="008B3182"/>
    <w:rsid w:val="008B6D56"/>
    <w:rsid w:val="008B796D"/>
    <w:rsid w:val="008D6CE1"/>
    <w:rsid w:val="008F75C4"/>
    <w:rsid w:val="00912463"/>
    <w:rsid w:val="009156CE"/>
    <w:rsid w:val="00933726"/>
    <w:rsid w:val="00934F33"/>
    <w:rsid w:val="00955689"/>
    <w:rsid w:val="00972E79"/>
    <w:rsid w:val="0098374C"/>
    <w:rsid w:val="009B338D"/>
    <w:rsid w:val="009B65A5"/>
    <w:rsid w:val="009C0108"/>
    <w:rsid w:val="009C694E"/>
    <w:rsid w:val="009F638C"/>
    <w:rsid w:val="00A31E4C"/>
    <w:rsid w:val="00A446C6"/>
    <w:rsid w:val="00A510CF"/>
    <w:rsid w:val="00A53B68"/>
    <w:rsid w:val="00A601CF"/>
    <w:rsid w:val="00A742A7"/>
    <w:rsid w:val="00A75C8C"/>
    <w:rsid w:val="00A76DB9"/>
    <w:rsid w:val="00A85F0B"/>
    <w:rsid w:val="00AA5321"/>
    <w:rsid w:val="00AE2350"/>
    <w:rsid w:val="00B050D9"/>
    <w:rsid w:val="00B07651"/>
    <w:rsid w:val="00B30C84"/>
    <w:rsid w:val="00B50F46"/>
    <w:rsid w:val="00B56E81"/>
    <w:rsid w:val="00B654D2"/>
    <w:rsid w:val="00B65740"/>
    <w:rsid w:val="00B84FE2"/>
    <w:rsid w:val="00BA7EA8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5519F"/>
    <w:rsid w:val="00C71BC1"/>
    <w:rsid w:val="00C722C4"/>
    <w:rsid w:val="00C8627F"/>
    <w:rsid w:val="00CA2823"/>
    <w:rsid w:val="00CB2447"/>
    <w:rsid w:val="00CC7138"/>
    <w:rsid w:val="00CD1624"/>
    <w:rsid w:val="00CD1928"/>
    <w:rsid w:val="00CE156C"/>
    <w:rsid w:val="00CE1BE8"/>
    <w:rsid w:val="00CF1EFA"/>
    <w:rsid w:val="00CF7AF4"/>
    <w:rsid w:val="00D040C8"/>
    <w:rsid w:val="00D56E77"/>
    <w:rsid w:val="00D61324"/>
    <w:rsid w:val="00D66775"/>
    <w:rsid w:val="00D70CCB"/>
    <w:rsid w:val="00D73964"/>
    <w:rsid w:val="00D74F21"/>
    <w:rsid w:val="00D90286"/>
    <w:rsid w:val="00D94B30"/>
    <w:rsid w:val="00DA0594"/>
    <w:rsid w:val="00DA14B3"/>
    <w:rsid w:val="00DA47C8"/>
    <w:rsid w:val="00DD5DC3"/>
    <w:rsid w:val="00E16FC0"/>
    <w:rsid w:val="00E265CF"/>
    <w:rsid w:val="00E341CE"/>
    <w:rsid w:val="00E535D2"/>
    <w:rsid w:val="00E541B7"/>
    <w:rsid w:val="00E66AD2"/>
    <w:rsid w:val="00E76F36"/>
    <w:rsid w:val="00E93452"/>
    <w:rsid w:val="00EA0E3D"/>
    <w:rsid w:val="00ED08F9"/>
    <w:rsid w:val="00EF1A77"/>
    <w:rsid w:val="00EF287C"/>
    <w:rsid w:val="00F32A1C"/>
    <w:rsid w:val="00F406B3"/>
    <w:rsid w:val="00F470C5"/>
    <w:rsid w:val="00F779BF"/>
    <w:rsid w:val="00F82071"/>
    <w:rsid w:val="00F94D5F"/>
    <w:rsid w:val="00FA4787"/>
    <w:rsid w:val="00FA5845"/>
    <w:rsid w:val="00FC7A75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E1317"/>
  <w15:chartTrackingRefBased/>
  <w15:docId w15:val="{8B4DC2D4-16F7-4E36-BBC7-2745F11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1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23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13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30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List Paragraph"/>
    <w:basedOn w:val="a"/>
    <w:uiPriority w:val="34"/>
    <w:qFormat/>
    <w:rsid w:val="00536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99F7-88F5-48A0-8F1B-ED1FBD62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307</Words>
  <Characters>1751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2054</CharactersWithSpaces>
  <SharedDoc>false</SharedDoc>
  <HLinks>
    <vt:vector size="54" baseType="variant"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_Toc162363649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_Toc162363648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_Toc162363647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_Toc162363646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_Toc162363645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_Toc162363644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_Toc162363643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_Toc162363642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_Toc162363641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aaaa</cp:lastModifiedBy>
  <cp:revision>7</cp:revision>
  <cp:lastPrinted>2008-09-02T05:16:00Z</cp:lastPrinted>
  <dcterms:created xsi:type="dcterms:W3CDTF">2024-03-27T13:09:00Z</dcterms:created>
  <dcterms:modified xsi:type="dcterms:W3CDTF">2024-05-30T14:48:00Z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